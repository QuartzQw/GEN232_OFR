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E99890" w14:textId="77777777" w:rsidR="00BF4BF2" w:rsidRPr="00034AAF" w:rsidRDefault="00000000">
      <w:pPr>
        <w:pStyle w:val="Title"/>
        <w:rPr>
          <w:sz w:val="48"/>
          <w:szCs w:val="48"/>
        </w:rPr>
      </w:pPr>
      <w:r w:rsidRPr="00034AAF">
        <w:rPr>
          <w:sz w:val="48"/>
          <w:szCs w:val="48"/>
        </w:rPr>
        <w:t>ส่วนที่ 1: ข้อมูลทั่วไป</w:t>
      </w:r>
    </w:p>
    <w:p w14:paraId="378EAF25" w14:textId="77777777" w:rsidR="00BF4BF2" w:rsidRPr="00034AAF" w:rsidRDefault="00000000">
      <w:pPr>
        <w:pStyle w:val="Heading1"/>
        <w:rPr>
          <w:sz w:val="24"/>
          <w:szCs w:val="24"/>
        </w:rPr>
      </w:pPr>
      <w:r w:rsidRPr="00034AAF">
        <w:rPr>
          <w:sz w:val="24"/>
          <w:szCs w:val="24"/>
        </w:rPr>
        <w:t>ส่วนที่ 1: ข้อมูลเกี่ยวกับครอบครัว</w:t>
      </w:r>
    </w:p>
    <w:p w14:paraId="77E1E851" w14:textId="77777777" w:rsidR="00BF4BF2" w:rsidRPr="00034AAF" w:rsidRDefault="00000000">
      <w:pPr>
        <w:spacing w:line="240" w:lineRule="auto"/>
        <w:rPr>
          <w:sz w:val="28"/>
          <w:szCs w:val="20"/>
        </w:rPr>
      </w:pPr>
      <w:r w:rsidRPr="00034AAF">
        <w:rPr>
          <w:sz w:val="28"/>
          <w:szCs w:val="20"/>
        </w:rPr>
        <w:t>ข้อมูลหัวหน้าครอบครัว</w:t>
      </w:r>
    </w:p>
    <w:p w14:paraId="309A6F60" w14:textId="7D70105B" w:rsidR="00BF4BF2" w:rsidRPr="00034AAF" w:rsidRDefault="00000000" w:rsidP="00034AAF">
      <w:pPr>
        <w:spacing w:after="0"/>
        <w:rPr>
          <w:sz w:val="28"/>
          <w:szCs w:val="20"/>
        </w:rPr>
      </w:pPr>
      <w:r w:rsidRPr="00034AAF">
        <w:rPr>
          <w:b w:val="0"/>
          <w:sz w:val="24"/>
          <w:szCs w:val="20"/>
        </w:rPr>
        <w:t xml:space="preserve"> ชื่อ </w:t>
      </w:r>
      <w:r w:rsidRPr="00034AAF">
        <w:rPr>
          <w:b w:val="0"/>
          <w:noProof/>
          <w:sz w:val="24"/>
          <w:szCs w:val="20"/>
        </w:rPr>
        <w:drawing>
          <wp:inline distT="0" distB="0" distL="0" distR="0" wp14:anchorId="4537E2A7" wp14:editId="0BFEFDE2">
            <wp:extent cx="914400" cy="228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yBox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4AAF">
        <w:rPr>
          <w:b w:val="0"/>
          <w:sz w:val="24"/>
          <w:szCs w:val="20"/>
        </w:rPr>
        <w:t xml:space="preserve">     สกุล </w:t>
      </w:r>
      <w:r w:rsidRPr="00034AAF">
        <w:rPr>
          <w:b w:val="0"/>
          <w:noProof/>
          <w:sz w:val="24"/>
          <w:szCs w:val="20"/>
        </w:rPr>
        <w:drawing>
          <wp:inline distT="0" distB="0" distL="0" distR="0" wp14:anchorId="505E7914" wp14:editId="5357D406">
            <wp:extent cx="914400" cy="228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yBox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4AAF">
        <w:rPr>
          <w:b w:val="0"/>
          <w:sz w:val="24"/>
          <w:szCs w:val="20"/>
        </w:rPr>
        <w:t xml:space="preserve">     อายุ </w:t>
      </w:r>
      <w:r w:rsidRPr="00034AAF">
        <w:rPr>
          <w:b w:val="0"/>
          <w:noProof/>
          <w:sz w:val="24"/>
          <w:szCs w:val="20"/>
        </w:rPr>
        <w:drawing>
          <wp:inline distT="0" distB="0" distL="0" distR="0" wp14:anchorId="6B6DC943" wp14:editId="6DCEFC6F">
            <wp:extent cx="914400" cy="228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yBox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4AAF">
        <w:rPr>
          <w:b w:val="0"/>
          <w:sz w:val="24"/>
          <w:szCs w:val="20"/>
        </w:rPr>
        <w:t xml:space="preserve"> ปี    บ้านเลขที่ </w:t>
      </w:r>
      <w:r w:rsidRPr="00034AAF">
        <w:rPr>
          <w:b w:val="0"/>
          <w:noProof/>
          <w:sz w:val="24"/>
          <w:szCs w:val="20"/>
        </w:rPr>
        <w:drawing>
          <wp:inline distT="0" distB="0" distL="0" distR="0" wp14:anchorId="38B71A26" wp14:editId="6372E5F7">
            <wp:extent cx="914400" cy="2286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yBox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4AAF">
        <w:rPr>
          <w:b w:val="0"/>
          <w:sz w:val="24"/>
          <w:szCs w:val="20"/>
        </w:rPr>
        <w:t xml:space="preserve">     หย่อมบ้าน </w:t>
      </w:r>
      <w:r w:rsidRPr="00034AAF">
        <w:rPr>
          <w:b w:val="0"/>
          <w:noProof/>
          <w:sz w:val="24"/>
          <w:szCs w:val="20"/>
        </w:rPr>
        <w:drawing>
          <wp:inline distT="0" distB="0" distL="0" distR="0" wp14:anchorId="49ED1D7B" wp14:editId="2890CEFA">
            <wp:extent cx="914400" cy="228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yBox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4AAF">
        <w:rPr>
          <w:b w:val="0"/>
          <w:sz w:val="24"/>
          <w:szCs w:val="20"/>
        </w:rPr>
        <w:t xml:space="preserve">     </w:t>
      </w:r>
      <w:r w:rsidR="00034AAF">
        <w:rPr>
          <w:rFonts w:hint="cs"/>
          <w:b w:val="0"/>
          <w:sz w:val="24"/>
          <w:szCs w:val="20"/>
          <w:cs/>
          <w:lang w:bidi="th-TH"/>
        </w:rPr>
        <w:t xml:space="preserve">      </w:t>
      </w:r>
      <w:r w:rsidRPr="00034AAF">
        <w:rPr>
          <w:b w:val="0"/>
          <w:sz w:val="24"/>
          <w:szCs w:val="20"/>
        </w:rPr>
        <w:t xml:space="preserve">หมู่ที่ </w:t>
      </w:r>
      <w:r w:rsidRPr="00034AAF">
        <w:rPr>
          <w:b w:val="0"/>
          <w:noProof/>
          <w:sz w:val="24"/>
          <w:szCs w:val="20"/>
        </w:rPr>
        <w:drawing>
          <wp:inline distT="0" distB="0" distL="0" distR="0" wp14:anchorId="566117BF" wp14:editId="65D8ECCD">
            <wp:extent cx="914400" cy="228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yBox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4AAF">
        <w:rPr>
          <w:b w:val="0"/>
          <w:sz w:val="24"/>
          <w:szCs w:val="20"/>
        </w:rPr>
        <w:t xml:space="preserve">     หมู่บ้าน </w:t>
      </w:r>
      <w:r w:rsidRPr="00034AAF">
        <w:rPr>
          <w:b w:val="0"/>
          <w:noProof/>
          <w:sz w:val="24"/>
          <w:szCs w:val="20"/>
        </w:rPr>
        <w:drawing>
          <wp:inline distT="0" distB="0" distL="0" distR="0" wp14:anchorId="4E015C53" wp14:editId="253FAC8D">
            <wp:extent cx="914400" cy="228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yBox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4AAF">
        <w:rPr>
          <w:b w:val="0"/>
          <w:sz w:val="24"/>
          <w:szCs w:val="20"/>
        </w:rPr>
        <w:t xml:space="preserve">     ตำบล </w:t>
      </w:r>
      <w:r w:rsidRPr="00034AAF">
        <w:rPr>
          <w:b w:val="0"/>
          <w:noProof/>
          <w:sz w:val="24"/>
          <w:szCs w:val="20"/>
        </w:rPr>
        <w:drawing>
          <wp:inline distT="0" distB="0" distL="0" distR="0" wp14:anchorId="16CB733E" wp14:editId="1610D915">
            <wp:extent cx="914400" cy="228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yBox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4AAF">
        <w:rPr>
          <w:b w:val="0"/>
          <w:sz w:val="24"/>
          <w:szCs w:val="20"/>
        </w:rPr>
        <w:t xml:space="preserve">     อำเภอ </w:t>
      </w:r>
      <w:r w:rsidRPr="00034AAF">
        <w:rPr>
          <w:b w:val="0"/>
          <w:noProof/>
          <w:sz w:val="24"/>
          <w:szCs w:val="20"/>
        </w:rPr>
        <w:drawing>
          <wp:inline distT="0" distB="0" distL="0" distR="0" wp14:anchorId="1F64C004" wp14:editId="77271492">
            <wp:extent cx="914400" cy="228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yBox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4AAF">
        <w:rPr>
          <w:b w:val="0"/>
          <w:sz w:val="24"/>
          <w:szCs w:val="20"/>
        </w:rPr>
        <w:t xml:space="preserve">     จังหวัด </w:t>
      </w:r>
      <w:r w:rsidRPr="00034AAF">
        <w:rPr>
          <w:b w:val="0"/>
          <w:noProof/>
          <w:sz w:val="24"/>
          <w:szCs w:val="20"/>
        </w:rPr>
        <w:drawing>
          <wp:inline distT="0" distB="0" distL="0" distR="0" wp14:anchorId="314D0AF1" wp14:editId="73A99A96">
            <wp:extent cx="914400" cy="2286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yBox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4AAF">
        <w:rPr>
          <w:b w:val="0"/>
          <w:sz w:val="24"/>
          <w:szCs w:val="20"/>
        </w:rPr>
        <w:t xml:space="preserve">     </w:t>
      </w:r>
      <w:r w:rsidR="00034AAF">
        <w:rPr>
          <w:rFonts w:hint="cs"/>
          <w:b w:val="0"/>
          <w:sz w:val="24"/>
          <w:szCs w:val="20"/>
          <w:cs/>
          <w:lang w:bidi="th-TH"/>
        </w:rPr>
        <w:t xml:space="preserve">        </w:t>
      </w:r>
      <w:r w:rsidRPr="00034AAF">
        <w:rPr>
          <w:b w:val="0"/>
          <w:sz w:val="24"/>
          <w:szCs w:val="20"/>
        </w:rPr>
        <w:t xml:space="preserve">ศาสนา </w:t>
      </w:r>
      <w:r w:rsidRPr="00034AAF">
        <w:rPr>
          <w:b w:val="0"/>
          <w:noProof/>
          <w:sz w:val="24"/>
          <w:szCs w:val="20"/>
        </w:rPr>
        <w:drawing>
          <wp:inline distT="0" distB="0" distL="0" distR="0" wp14:anchorId="4C9C60EE" wp14:editId="263F6ECB">
            <wp:extent cx="914400" cy="2286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yBox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4AAF">
        <w:rPr>
          <w:b w:val="0"/>
          <w:sz w:val="24"/>
          <w:szCs w:val="20"/>
        </w:rPr>
        <w:t xml:space="preserve">    </w:t>
      </w:r>
    </w:p>
    <w:p w14:paraId="12329289" w14:textId="0853FA97" w:rsidR="00034AAF" w:rsidRPr="00034AAF" w:rsidRDefault="00000000" w:rsidP="00034AAF">
      <w:pPr>
        <w:spacing w:line="240" w:lineRule="auto"/>
        <w:rPr>
          <w:rFonts w:hint="cs"/>
          <w:sz w:val="28"/>
          <w:szCs w:val="20"/>
        </w:rPr>
      </w:pPr>
      <w:r w:rsidRPr="00034AAF">
        <w:rPr>
          <w:sz w:val="28"/>
          <w:szCs w:val="20"/>
        </w:rPr>
        <w:t>ข้อมูลสมาชิกในครอบครัว</w:t>
      </w:r>
      <w:r w:rsidR="0093335C">
        <w:rPr>
          <w:sz w:val="28"/>
          <w:szCs w:val="20"/>
          <w:cs/>
          <w:lang w:bidi="th-TH"/>
        </w:rPr>
        <w:tab/>
      </w:r>
      <w:r w:rsidRPr="00034AAF">
        <w:rPr>
          <w:b w:val="0"/>
          <w:sz w:val="24"/>
          <w:szCs w:val="20"/>
        </w:rPr>
        <w:t xml:space="preserve">จำนวนสมาชิกในครอบครัว </w:t>
      </w:r>
      <w:r w:rsidRPr="00034AAF">
        <w:rPr>
          <w:b w:val="0"/>
          <w:noProof/>
          <w:sz w:val="24"/>
          <w:szCs w:val="20"/>
        </w:rPr>
        <w:drawing>
          <wp:inline distT="0" distB="0" distL="0" distR="0" wp14:anchorId="6A8A1D89" wp14:editId="4F9C0F06">
            <wp:extent cx="914400" cy="2286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yBox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4AAF">
        <w:rPr>
          <w:b w:val="0"/>
          <w:sz w:val="24"/>
          <w:szCs w:val="20"/>
        </w:rPr>
        <w:t xml:space="preserve"> คน</w:t>
      </w:r>
    </w:p>
    <w:p w14:paraId="74D357C0" w14:textId="343E7B5E" w:rsidR="00034AAF" w:rsidRDefault="00000000" w:rsidP="00034AAF">
      <w:pPr>
        <w:spacing w:after="0" w:line="240" w:lineRule="auto"/>
        <w:rPr>
          <w:b w:val="0"/>
          <w:sz w:val="24"/>
          <w:szCs w:val="20"/>
          <w:lang w:bidi="th-TH"/>
        </w:rPr>
      </w:pPr>
      <w:r w:rsidRPr="00034AAF">
        <w:rPr>
          <w:b w:val="0"/>
          <w:sz w:val="24"/>
          <w:szCs w:val="20"/>
        </w:rPr>
        <w:t xml:space="preserve">อายุ 0-5 ปี </w:t>
      </w:r>
      <w:r w:rsidR="00034AAF">
        <w:rPr>
          <w:rFonts w:hint="cs"/>
          <w:b w:val="0"/>
          <w:sz w:val="24"/>
          <w:szCs w:val="20"/>
          <w:cs/>
          <w:lang w:bidi="th-TH"/>
        </w:rPr>
        <w:t xml:space="preserve">     </w:t>
      </w:r>
      <w:r w:rsidRPr="00034AAF">
        <w:rPr>
          <w:b w:val="0"/>
          <w:noProof/>
          <w:sz w:val="24"/>
          <w:szCs w:val="20"/>
        </w:rPr>
        <w:drawing>
          <wp:inline distT="0" distB="0" distL="0" distR="0" wp14:anchorId="30F9357E" wp14:editId="6385F438">
            <wp:extent cx="914400" cy="2286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yBox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4AAF">
        <w:rPr>
          <w:b w:val="0"/>
          <w:sz w:val="24"/>
          <w:szCs w:val="20"/>
        </w:rPr>
        <w:t xml:space="preserve"> คน    </w:t>
      </w:r>
      <w:r w:rsidR="00034AAF">
        <w:rPr>
          <w:b w:val="0"/>
          <w:sz w:val="24"/>
          <w:szCs w:val="20"/>
          <w:cs/>
          <w:lang w:bidi="th-TH"/>
        </w:rPr>
        <w:tab/>
      </w:r>
      <w:r w:rsidRPr="00034AAF">
        <w:rPr>
          <w:b w:val="0"/>
          <w:sz w:val="24"/>
          <w:szCs w:val="20"/>
        </w:rPr>
        <w:t xml:space="preserve">อายุ 6-9 ปี </w:t>
      </w:r>
      <w:r w:rsidR="00034AAF">
        <w:rPr>
          <w:rFonts w:hint="cs"/>
          <w:b w:val="0"/>
          <w:sz w:val="24"/>
          <w:szCs w:val="20"/>
          <w:cs/>
          <w:lang w:bidi="th-TH"/>
        </w:rPr>
        <w:t xml:space="preserve">    </w:t>
      </w:r>
      <w:r w:rsidRPr="00034AAF">
        <w:rPr>
          <w:b w:val="0"/>
          <w:noProof/>
          <w:sz w:val="24"/>
          <w:szCs w:val="20"/>
        </w:rPr>
        <w:drawing>
          <wp:inline distT="0" distB="0" distL="0" distR="0" wp14:anchorId="24F6F332" wp14:editId="30DC7964">
            <wp:extent cx="914400" cy="2286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yBox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4AAF">
        <w:rPr>
          <w:b w:val="0"/>
          <w:sz w:val="24"/>
          <w:szCs w:val="20"/>
        </w:rPr>
        <w:t xml:space="preserve"> คน    </w:t>
      </w:r>
      <w:r w:rsidR="00034AAF">
        <w:rPr>
          <w:b w:val="0"/>
          <w:sz w:val="24"/>
          <w:szCs w:val="20"/>
          <w:cs/>
          <w:lang w:bidi="th-TH"/>
        </w:rPr>
        <w:tab/>
      </w:r>
      <w:r w:rsidRPr="00034AAF">
        <w:rPr>
          <w:b w:val="0"/>
          <w:sz w:val="24"/>
          <w:szCs w:val="20"/>
        </w:rPr>
        <w:t xml:space="preserve">อายุ 10-20 ปี </w:t>
      </w:r>
      <w:r w:rsidR="00034AAF">
        <w:rPr>
          <w:rFonts w:hint="cs"/>
          <w:b w:val="0"/>
          <w:sz w:val="24"/>
          <w:szCs w:val="20"/>
          <w:cs/>
          <w:lang w:bidi="th-TH"/>
        </w:rPr>
        <w:t xml:space="preserve">             </w:t>
      </w:r>
      <w:r w:rsidRPr="00034AAF">
        <w:rPr>
          <w:b w:val="0"/>
          <w:noProof/>
          <w:sz w:val="24"/>
          <w:szCs w:val="20"/>
        </w:rPr>
        <w:drawing>
          <wp:inline distT="0" distB="0" distL="0" distR="0" wp14:anchorId="1529BBF6" wp14:editId="7D1C7C8B">
            <wp:extent cx="914400" cy="2286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yBox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4AAF">
        <w:rPr>
          <w:b w:val="0"/>
          <w:sz w:val="24"/>
          <w:szCs w:val="20"/>
        </w:rPr>
        <w:t xml:space="preserve"> คน    </w:t>
      </w:r>
    </w:p>
    <w:p w14:paraId="7C6B79AF" w14:textId="2BE96516" w:rsidR="00BF4BF2" w:rsidRPr="00034AAF" w:rsidRDefault="00000000" w:rsidP="00034AAF">
      <w:pPr>
        <w:spacing w:after="0" w:line="240" w:lineRule="auto"/>
        <w:rPr>
          <w:sz w:val="28"/>
          <w:szCs w:val="20"/>
        </w:rPr>
      </w:pPr>
      <w:r w:rsidRPr="00034AAF">
        <w:rPr>
          <w:b w:val="0"/>
          <w:sz w:val="24"/>
          <w:szCs w:val="20"/>
        </w:rPr>
        <w:t xml:space="preserve">อายุ 21-34 ปี </w:t>
      </w:r>
      <w:r w:rsidRPr="00034AAF">
        <w:rPr>
          <w:b w:val="0"/>
          <w:noProof/>
          <w:sz w:val="24"/>
          <w:szCs w:val="20"/>
        </w:rPr>
        <w:drawing>
          <wp:inline distT="0" distB="0" distL="0" distR="0" wp14:anchorId="48E2D8D5" wp14:editId="41A5326E">
            <wp:extent cx="914400" cy="2286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yBox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4AAF">
        <w:rPr>
          <w:b w:val="0"/>
          <w:sz w:val="24"/>
          <w:szCs w:val="20"/>
        </w:rPr>
        <w:t xml:space="preserve"> คน    </w:t>
      </w:r>
      <w:r w:rsidR="00034AAF">
        <w:rPr>
          <w:b w:val="0"/>
          <w:sz w:val="24"/>
          <w:szCs w:val="20"/>
          <w:cs/>
          <w:lang w:bidi="th-TH"/>
        </w:rPr>
        <w:tab/>
      </w:r>
      <w:r w:rsidRPr="00034AAF">
        <w:rPr>
          <w:b w:val="0"/>
          <w:sz w:val="24"/>
          <w:szCs w:val="20"/>
        </w:rPr>
        <w:t xml:space="preserve">อายุ 35-59 ปี </w:t>
      </w:r>
      <w:r w:rsidRPr="00034AAF">
        <w:rPr>
          <w:b w:val="0"/>
          <w:noProof/>
          <w:sz w:val="24"/>
          <w:szCs w:val="20"/>
        </w:rPr>
        <w:drawing>
          <wp:inline distT="0" distB="0" distL="0" distR="0" wp14:anchorId="798C71A3" wp14:editId="1BF06597">
            <wp:extent cx="914400" cy="2286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yBox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4AAF">
        <w:rPr>
          <w:b w:val="0"/>
          <w:sz w:val="24"/>
          <w:szCs w:val="20"/>
        </w:rPr>
        <w:t xml:space="preserve"> คน    </w:t>
      </w:r>
      <w:r w:rsidR="00034AAF">
        <w:rPr>
          <w:b w:val="0"/>
          <w:sz w:val="24"/>
          <w:szCs w:val="20"/>
          <w:cs/>
          <w:lang w:bidi="th-TH"/>
        </w:rPr>
        <w:tab/>
      </w:r>
      <w:r w:rsidRPr="00034AAF">
        <w:rPr>
          <w:b w:val="0"/>
          <w:sz w:val="24"/>
          <w:szCs w:val="20"/>
        </w:rPr>
        <w:t xml:space="preserve">อายุ อายุ 60 ปีขึ้นไป </w:t>
      </w:r>
      <w:r w:rsidRPr="00034AAF">
        <w:rPr>
          <w:b w:val="0"/>
          <w:noProof/>
          <w:sz w:val="24"/>
          <w:szCs w:val="20"/>
        </w:rPr>
        <w:drawing>
          <wp:inline distT="0" distB="0" distL="0" distR="0" wp14:anchorId="70761091" wp14:editId="7C668C26">
            <wp:extent cx="914400" cy="2286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yBox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4AAF">
        <w:rPr>
          <w:b w:val="0"/>
          <w:sz w:val="24"/>
          <w:szCs w:val="20"/>
        </w:rPr>
        <w:t xml:space="preserve"> คน   </w:t>
      </w:r>
    </w:p>
    <w:p w14:paraId="422831C6" w14:textId="77777777" w:rsidR="00BF4BF2" w:rsidRPr="00034AAF" w:rsidRDefault="00000000">
      <w:pPr>
        <w:spacing w:line="240" w:lineRule="auto"/>
        <w:rPr>
          <w:sz w:val="28"/>
          <w:szCs w:val="20"/>
        </w:rPr>
      </w:pPr>
      <w:r w:rsidRPr="00034AAF">
        <w:rPr>
          <w:sz w:val="28"/>
          <w:szCs w:val="20"/>
        </w:rPr>
        <w:t>อาชีพของครอบครัว</w:t>
      </w:r>
    </w:p>
    <w:p w14:paraId="1B0A54DF" w14:textId="77777777" w:rsidR="00BF4BF2" w:rsidRPr="00034AAF" w:rsidRDefault="00000000">
      <w:pPr>
        <w:rPr>
          <w:sz w:val="28"/>
          <w:szCs w:val="20"/>
        </w:rPr>
      </w:pPr>
      <w:r w:rsidRPr="00034AAF">
        <w:rPr>
          <w:b w:val="0"/>
          <w:noProof/>
          <w:sz w:val="24"/>
          <w:szCs w:val="20"/>
        </w:rPr>
        <w:drawing>
          <wp:inline distT="0" distB="0" distL="0" distR="0" wp14:anchorId="051B8937" wp14:editId="0C6BBCC1">
            <wp:extent cx="109728" cy="122637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rcle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9728" cy="122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4AAF">
        <w:rPr>
          <w:b w:val="0"/>
          <w:sz w:val="24"/>
          <w:szCs w:val="20"/>
        </w:rPr>
        <w:t xml:space="preserve"> ทำนา            </w:t>
      </w:r>
      <w:r w:rsidRPr="00034AAF">
        <w:rPr>
          <w:b w:val="0"/>
          <w:noProof/>
          <w:sz w:val="24"/>
          <w:szCs w:val="20"/>
        </w:rPr>
        <w:drawing>
          <wp:inline distT="0" distB="0" distL="0" distR="0" wp14:anchorId="1C34ED51" wp14:editId="3580EE8E">
            <wp:extent cx="109728" cy="122637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rcle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9728" cy="122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4AAF">
        <w:rPr>
          <w:b w:val="0"/>
          <w:sz w:val="24"/>
          <w:szCs w:val="20"/>
        </w:rPr>
        <w:t xml:space="preserve"> ทำสวน            </w:t>
      </w:r>
      <w:r w:rsidRPr="00034AAF">
        <w:rPr>
          <w:b w:val="0"/>
          <w:noProof/>
          <w:sz w:val="24"/>
          <w:szCs w:val="20"/>
        </w:rPr>
        <w:drawing>
          <wp:inline distT="0" distB="0" distL="0" distR="0" wp14:anchorId="2E4C84EB" wp14:editId="48940236">
            <wp:extent cx="109728" cy="122637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rcle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9728" cy="122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4AAF">
        <w:rPr>
          <w:b w:val="0"/>
          <w:sz w:val="24"/>
          <w:szCs w:val="20"/>
        </w:rPr>
        <w:t xml:space="preserve"> ทำไร่            </w:t>
      </w:r>
      <w:r w:rsidRPr="00034AAF">
        <w:rPr>
          <w:b w:val="0"/>
          <w:noProof/>
          <w:sz w:val="24"/>
          <w:szCs w:val="20"/>
        </w:rPr>
        <w:drawing>
          <wp:inline distT="0" distB="0" distL="0" distR="0" wp14:anchorId="7125BF76" wp14:editId="502EF6A5">
            <wp:extent cx="109728" cy="122637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rcle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9728" cy="122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4AAF">
        <w:rPr>
          <w:b w:val="0"/>
          <w:sz w:val="24"/>
          <w:szCs w:val="20"/>
        </w:rPr>
        <w:t xml:space="preserve"> ปศุสัตว์            </w:t>
      </w:r>
      <w:r w:rsidRPr="00034AAF">
        <w:rPr>
          <w:b w:val="0"/>
          <w:noProof/>
          <w:sz w:val="24"/>
          <w:szCs w:val="20"/>
        </w:rPr>
        <w:drawing>
          <wp:inline distT="0" distB="0" distL="0" distR="0" wp14:anchorId="34B8FD9F" wp14:editId="37E682E5">
            <wp:extent cx="109728" cy="122637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rcle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9728" cy="122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4AAF">
        <w:rPr>
          <w:b w:val="0"/>
          <w:sz w:val="24"/>
          <w:szCs w:val="20"/>
        </w:rPr>
        <w:t xml:space="preserve"> รับจ้างทั่วไป            </w:t>
      </w:r>
      <w:r w:rsidRPr="00034AAF">
        <w:rPr>
          <w:b w:val="0"/>
          <w:noProof/>
          <w:sz w:val="24"/>
          <w:szCs w:val="20"/>
        </w:rPr>
        <w:drawing>
          <wp:inline distT="0" distB="0" distL="0" distR="0" wp14:anchorId="213865A2" wp14:editId="0B9FB48C">
            <wp:extent cx="109728" cy="122637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rcle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9728" cy="122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4AAF">
        <w:rPr>
          <w:b w:val="0"/>
          <w:sz w:val="24"/>
          <w:szCs w:val="20"/>
        </w:rPr>
        <w:t xml:space="preserve"> ค้าขาย            </w:t>
      </w:r>
      <w:r w:rsidRPr="00034AAF">
        <w:rPr>
          <w:b w:val="0"/>
          <w:noProof/>
          <w:sz w:val="24"/>
          <w:szCs w:val="20"/>
        </w:rPr>
        <w:drawing>
          <wp:inline distT="0" distB="0" distL="0" distR="0" wp14:anchorId="08DE1749" wp14:editId="4B2FF661">
            <wp:extent cx="109728" cy="122637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rcle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9728" cy="122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4AAF">
        <w:rPr>
          <w:b w:val="0"/>
          <w:sz w:val="24"/>
          <w:szCs w:val="20"/>
        </w:rPr>
        <w:t xml:space="preserve"> พนักงานภาครัฐ            </w:t>
      </w:r>
      <w:r w:rsidRPr="00034AAF">
        <w:rPr>
          <w:b w:val="0"/>
          <w:noProof/>
          <w:sz w:val="24"/>
          <w:szCs w:val="20"/>
        </w:rPr>
        <w:drawing>
          <wp:inline distT="0" distB="0" distL="0" distR="0" wp14:anchorId="0A0BBD2F" wp14:editId="7F6574A9">
            <wp:extent cx="109728" cy="122637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rcle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9728" cy="122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4AAF">
        <w:rPr>
          <w:b w:val="0"/>
          <w:sz w:val="24"/>
          <w:szCs w:val="20"/>
        </w:rPr>
        <w:t xml:space="preserve"> อื่น ๆ </w:t>
      </w:r>
      <w:r w:rsidRPr="00034AAF">
        <w:rPr>
          <w:b w:val="0"/>
          <w:noProof/>
          <w:sz w:val="24"/>
          <w:szCs w:val="20"/>
        </w:rPr>
        <w:drawing>
          <wp:inline distT="0" distB="0" distL="0" distR="0" wp14:anchorId="72396742" wp14:editId="1F3B5686">
            <wp:extent cx="914400" cy="2286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yBox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4AAF">
        <w:rPr>
          <w:b w:val="0"/>
          <w:sz w:val="24"/>
          <w:szCs w:val="20"/>
        </w:rPr>
        <w:t xml:space="preserve">            </w:t>
      </w:r>
    </w:p>
    <w:p w14:paraId="76669D9D" w14:textId="77777777" w:rsidR="00BF4BF2" w:rsidRPr="00034AAF" w:rsidRDefault="00000000">
      <w:pPr>
        <w:spacing w:line="240" w:lineRule="auto"/>
        <w:rPr>
          <w:sz w:val="28"/>
          <w:szCs w:val="20"/>
        </w:rPr>
      </w:pPr>
      <w:r w:rsidRPr="00034AAF">
        <w:rPr>
          <w:sz w:val="28"/>
          <w:szCs w:val="20"/>
        </w:rPr>
        <w:t>รายได้เฉลี่ยของครอบครัวต่อปี</w:t>
      </w:r>
    </w:p>
    <w:p w14:paraId="59B98F7D" w14:textId="19C9FD9F" w:rsidR="00BF4BF2" w:rsidRPr="00034AAF" w:rsidRDefault="00000000">
      <w:pPr>
        <w:rPr>
          <w:sz w:val="28"/>
          <w:szCs w:val="20"/>
        </w:rPr>
      </w:pPr>
      <w:r w:rsidRPr="00034AAF">
        <w:rPr>
          <w:b w:val="0"/>
          <w:noProof/>
          <w:sz w:val="24"/>
          <w:szCs w:val="20"/>
        </w:rPr>
        <w:drawing>
          <wp:inline distT="0" distB="0" distL="0" distR="0" wp14:anchorId="42731CC9" wp14:editId="55241725">
            <wp:extent cx="109728" cy="122637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rcle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9728" cy="122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4AAF">
        <w:rPr>
          <w:b w:val="0"/>
          <w:sz w:val="24"/>
          <w:szCs w:val="20"/>
        </w:rPr>
        <w:t xml:space="preserve"> มากกว่า 30,000 บาท          </w:t>
      </w:r>
      <w:r w:rsidRPr="00034AAF">
        <w:rPr>
          <w:b w:val="0"/>
          <w:noProof/>
          <w:sz w:val="24"/>
          <w:szCs w:val="20"/>
        </w:rPr>
        <w:drawing>
          <wp:inline distT="0" distB="0" distL="0" distR="0" wp14:anchorId="6498D542" wp14:editId="563A379E">
            <wp:extent cx="109728" cy="122637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rcle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9728" cy="122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4AAF">
        <w:rPr>
          <w:b w:val="0"/>
          <w:sz w:val="24"/>
          <w:szCs w:val="20"/>
        </w:rPr>
        <w:t xml:space="preserve"> 25,000 - 30,000 บาท          </w:t>
      </w:r>
      <w:r w:rsidRPr="00034AAF">
        <w:rPr>
          <w:b w:val="0"/>
          <w:noProof/>
          <w:sz w:val="24"/>
          <w:szCs w:val="20"/>
        </w:rPr>
        <w:drawing>
          <wp:inline distT="0" distB="0" distL="0" distR="0" wp14:anchorId="12747ECB" wp14:editId="1A30F5C9">
            <wp:extent cx="109728" cy="122637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rcle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9728" cy="122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4AAF">
        <w:rPr>
          <w:b w:val="0"/>
          <w:sz w:val="24"/>
          <w:szCs w:val="20"/>
        </w:rPr>
        <w:t xml:space="preserve"> 20,000 - 24,000 บาท          </w:t>
      </w:r>
      <w:r w:rsidRPr="00034AAF">
        <w:rPr>
          <w:b w:val="0"/>
          <w:noProof/>
          <w:sz w:val="24"/>
          <w:szCs w:val="20"/>
        </w:rPr>
        <w:drawing>
          <wp:inline distT="0" distB="0" distL="0" distR="0" wp14:anchorId="6351D0CC" wp14:editId="54C40577">
            <wp:extent cx="109728" cy="122637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rcle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9728" cy="122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4AAF">
        <w:rPr>
          <w:b w:val="0"/>
          <w:sz w:val="24"/>
          <w:szCs w:val="20"/>
        </w:rPr>
        <w:t xml:space="preserve"> 15,000 - 19,000 บาท          </w:t>
      </w:r>
      <w:r w:rsidRPr="00034AAF">
        <w:rPr>
          <w:b w:val="0"/>
          <w:noProof/>
          <w:sz w:val="24"/>
          <w:szCs w:val="20"/>
        </w:rPr>
        <w:drawing>
          <wp:inline distT="0" distB="0" distL="0" distR="0" wp14:anchorId="7F127A85" wp14:editId="02F34DC9">
            <wp:extent cx="109728" cy="122637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rcle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9728" cy="122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4AAF">
        <w:rPr>
          <w:b w:val="0"/>
          <w:sz w:val="24"/>
          <w:szCs w:val="20"/>
        </w:rPr>
        <w:t xml:space="preserve"> 10,000 - 14,000 บาท          </w:t>
      </w:r>
      <w:r w:rsidRPr="00034AAF">
        <w:rPr>
          <w:b w:val="0"/>
          <w:noProof/>
          <w:sz w:val="24"/>
          <w:szCs w:val="20"/>
        </w:rPr>
        <w:drawing>
          <wp:inline distT="0" distB="0" distL="0" distR="0" wp14:anchorId="4AFBC919" wp14:editId="385E9CF3">
            <wp:extent cx="109728" cy="122637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rcle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9728" cy="122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4AAF">
        <w:rPr>
          <w:b w:val="0"/>
          <w:sz w:val="24"/>
          <w:szCs w:val="20"/>
        </w:rPr>
        <w:t xml:space="preserve"> ต่ำกว่า 10,000 บาท            </w:t>
      </w:r>
    </w:p>
    <w:p w14:paraId="3EC28733" w14:textId="77777777" w:rsidR="00BF4BF2" w:rsidRPr="00034AAF" w:rsidRDefault="00000000">
      <w:pPr>
        <w:pStyle w:val="Title"/>
        <w:rPr>
          <w:sz w:val="48"/>
          <w:szCs w:val="48"/>
        </w:rPr>
      </w:pPr>
      <w:r w:rsidRPr="00034AAF">
        <w:rPr>
          <w:sz w:val="48"/>
          <w:szCs w:val="48"/>
        </w:rPr>
        <w:t>ส่วนที่ 2: ข้อมูลการผลิตอาหารโปรตีน</w:t>
      </w:r>
    </w:p>
    <w:p w14:paraId="47C992BB" w14:textId="77777777" w:rsidR="00BF4BF2" w:rsidRPr="00034AAF" w:rsidRDefault="00000000">
      <w:pPr>
        <w:pStyle w:val="Heading1"/>
        <w:rPr>
          <w:sz w:val="24"/>
          <w:szCs w:val="24"/>
        </w:rPr>
      </w:pPr>
      <w:r w:rsidRPr="00034AAF">
        <w:rPr>
          <w:sz w:val="24"/>
          <w:szCs w:val="24"/>
        </w:rPr>
        <w:t>ส่วนที่ 1: การเลี้ยงไก่</w:t>
      </w:r>
    </w:p>
    <w:p w14:paraId="28FF8203" w14:textId="39D9875D" w:rsidR="00BF4BF2" w:rsidRPr="00034AAF" w:rsidRDefault="00000000" w:rsidP="00034AAF">
      <w:pPr>
        <w:spacing w:line="240" w:lineRule="auto"/>
        <w:rPr>
          <w:sz w:val="28"/>
          <w:szCs w:val="20"/>
        </w:rPr>
      </w:pPr>
      <w:r w:rsidRPr="00034AAF">
        <w:rPr>
          <w:sz w:val="28"/>
          <w:szCs w:val="20"/>
        </w:rPr>
        <w:t>ข้อมูลการเลี้ยงไก่</w:t>
      </w:r>
      <w:r w:rsidR="00034AAF">
        <w:rPr>
          <w:rFonts w:hint="cs"/>
          <w:sz w:val="28"/>
          <w:szCs w:val="20"/>
          <w:cs/>
          <w:lang w:bidi="th-TH"/>
        </w:rPr>
        <w:t xml:space="preserve"> </w:t>
      </w:r>
      <w:r w:rsidR="00034AAF">
        <w:rPr>
          <w:sz w:val="28"/>
          <w:szCs w:val="20"/>
          <w:cs/>
          <w:lang w:bidi="th-TH"/>
        </w:rPr>
        <w:tab/>
      </w:r>
      <w:r w:rsidR="00034AAF">
        <w:rPr>
          <w:sz w:val="28"/>
          <w:szCs w:val="20"/>
          <w:cs/>
          <w:lang w:bidi="th-TH"/>
        </w:rPr>
        <w:tab/>
      </w:r>
      <w:r w:rsidRPr="00034AAF">
        <w:rPr>
          <w:b w:val="0"/>
          <w:sz w:val="24"/>
          <w:szCs w:val="20"/>
        </w:rPr>
        <w:t xml:space="preserve">จำนวนแม่พันธุ์ </w:t>
      </w:r>
      <w:r w:rsidRPr="00034AAF">
        <w:rPr>
          <w:b w:val="0"/>
          <w:noProof/>
          <w:sz w:val="24"/>
          <w:szCs w:val="20"/>
        </w:rPr>
        <w:drawing>
          <wp:inline distT="0" distB="0" distL="0" distR="0" wp14:anchorId="20B7F118" wp14:editId="4BA8DEE3">
            <wp:extent cx="914400" cy="22860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yBox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4AAF">
        <w:rPr>
          <w:b w:val="0"/>
          <w:sz w:val="24"/>
          <w:szCs w:val="20"/>
        </w:rPr>
        <w:t xml:space="preserve"> ตัว    จำนวนพ่อพันธุ์ </w:t>
      </w:r>
      <w:r w:rsidRPr="00034AAF">
        <w:rPr>
          <w:b w:val="0"/>
          <w:noProof/>
          <w:sz w:val="24"/>
          <w:szCs w:val="20"/>
        </w:rPr>
        <w:drawing>
          <wp:inline distT="0" distB="0" distL="0" distR="0" wp14:anchorId="287B9B02" wp14:editId="28F66ED3">
            <wp:extent cx="914400" cy="22860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yBox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4AAF">
        <w:rPr>
          <w:b w:val="0"/>
          <w:sz w:val="24"/>
          <w:szCs w:val="20"/>
        </w:rPr>
        <w:t xml:space="preserve"> ตัว    จำนวนลูกไก่ </w:t>
      </w:r>
      <w:r w:rsidRPr="00034AAF">
        <w:rPr>
          <w:b w:val="0"/>
          <w:noProof/>
          <w:sz w:val="24"/>
          <w:szCs w:val="20"/>
        </w:rPr>
        <w:drawing>
          <wp:inline distT="0" distB="0" distL="0" distR="0" wp14:anchorId="110658FD" wp14:editId="3B90AE90">
            <wp:extent cx="914400" cy="22860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yBox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4AAF">
        <w:rPr>
          <w:b w:val="0"/>
          <w:sz w:val="24"/>
          <w:szCs w:val="20"/>
        </w:rPr>
        <w:t xml:space="preserve"> ตัว/ปี   </w:t>
      </w:r>
    </w:p>
    <w:p w14:paraId="59678261" w14:textId="77777777" w:rsidR="00034AAF" w:rsidRDefault="00000000" w:rsidP="00034AAF">
      <w:pPr>
        <w:spacing w:after="0" w:line="240" w:lineRule="auto"/>
        <w:rPr>
          <w:b w:val="0"/>
          <w:sz w:val="24"/>
          <w:szCs w:val="20"/>
          <w:lang w:bidi="th-TH"/>
        </w:rPr>
      </w:pPr>
      <w:r w:rsidRPr="00034AAF">
        <w:rPr>
          <w:sz w:val="28"/>
          <w:szCs w:val="20"/>
        </w:rPr>
        <w:t>อาหารที่ใช้สำหรับเลี้ยงไก่</w:t>
      </w:r>
      <w:r w:rsidR="00034AAF">
        <w:rPr>
          <w:sz w:val="28"/>
          <w:szCs w:val="20"/>
          <w:cs/>
          <w:lang w:bidi="th-TH"/>
        </w:rPr>
        <w:tab/>
      </w:r>
      <w:r w:rsidRPr="00034AAF">
        <w:rPr>
          <w:b w:val="0"/>
          <w:noProof/>
          <w:sz w:val="24"/>
          <w:szCs w:val="20"/>
        </w:rPr>
        <w:drawing>
          <wp:inline distT="0" distB="0" distL="0" distR="0" wp14:anchorId="38859D2F" wp14:editId="78EBE9DD">
            <wp:extent cx="109728" cy="122637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rcle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9728" cy="122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4AAF">
        <w:rPr>
          <w:b w:val="0"/>
          <w:sz w:val="24"/>
          <w:szCs w:val="20"/>
        </w:rPr>
        <w:t xml:space="preserve"> อาหารสำเร็จรูป</w:t>
      </w:r>
      <w:r w:rsidR="00034AAF">
        <w:rPr>
          <w:b w:val="0"/>
          <w:sz w:val="24"/>
          <w:szCs w:val="20"/>
          <w:cs/>
          <w:lang w:bidi="th-TH"/>
        </w:rPr>
        <w:tab/>
      </w:r>
      <w:r w:rsidRPr="00034AAF">
        <w:rPr>
          <w:b w:val="0"/>
          <w:noProof/>
          <w:sz w:val="24"/>
          <w:szCs w:val="20"/>
        </w:rPr>
        <w:drawing>
          <wp:inline distT="0" distB="0" distL="0" distR="0" wp14:anchorId="0D77C2AB" wp14:editId="4673C581">
            <wp:extent cx="109728" cy="122637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rcle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9728" cy="122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4AAF">
        <w:rPr>
          <w:b w:val="0"/>
          <w:sz w:val="24"/>
          <w:szCs w:val="20"/>
        </w:rPr>
        <w:t xml:space="preserve"> ข้าวเปลือก </w:t>
      </w:r>
      <w:r w:rsidR="00034AAF">
        <w:rPr>
          <w:b w:val="0"/>
          <w:sz w:val="24"/>
          <w:szCs w:val="20"/>
          <w:cs/>
          <w:lang w:bidi="th-TH"/>
        </w:rPr>
        <w:tab/>
      </w:r>
      <w:r w:rsidRPr="00034AAF">
        <w:rPr>
          <w:b w:val="0"/>
          <w:noProof/>
          <w:sz w:val="24"/>
          <w:szCs w:val="20"/>
        </w:rPr>
        <w:drawing>
          <wp:inline distT="0" distB="0" distL="0" distR="0" wp14:anchorId="626CC638" wp14:editId="01FD42D1">
            <wp:extent cx="109728" cy="122637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rcle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9728" cy="122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4AAF">
        <w:rPr>
          <w:b w:val="0"/>
          <w:sz w:val="24"/>
          <w:szCs w:val="20"/>
        </w:rPr>
        <w:t xml:space="preserve"> ปลายข้าว </w:t>
      </w:r>
      <w:r w:rsidR="00034AAF">
        <w:rPr>
          <w:b w:val="0"/>
          <w:sz w:val="24"/>
          <w:szCs w:val="20"/>
          <w:cs/>
          <w:lang w:bidi="th-TH"/>
        </w:rPr>
        <w:tab/>
      </w:r>
      <w:r w:rsidRPr="00034AAF">
        <w:rPr>
          <w:b w:val="0"/>
          <w:noProof/>
          <w:sz w:val="24"/>
          <w:szCs w:val="20"/>
        </w:rPr>
        <w:drawing>
          <wp:inline distT="0" distB="0" distL="0" distR="0" wp14:anchorId="6BF8F1B0" wp14:editId="485CDBC2">
            <wp:extent cx="109728" cy="122637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rcle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9728" cy="122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4AAF">
        <w:rPr>
          <w:b w:val="0"/>
          <w:sz w:val="24"/>
          <w:szCs w:val="20"/>
        </w:rPr>
        <w:t xml:space="preserve"> รำหยาบ        </w:t>
      </w:r>
      <w:r w:rsidR="00034AAF">
        <w:rPr>
          <w:b w:val="0"/>
          <w:sz w:val="24"/>
          <w:szCs w:val="20"/>
          <w:cs/>
          <w:lang w:bidi="th-TH"/>
        </w:rPr>
        <w:tab/>
      </w:r>
      <w:r w:rsidRPr="00034AAF">
        <w:rPr>
          <w:b w:val="0"/>
          <w:noProof/>
          <w:sz w:val="24"/>
          <w:szCs w:val="20"/>
        </w:rPr>
        <w:drawing>
          <wp:inline distT="0" distB="0" distL="0" distR="0" wp14:anchorId="2D6784C2" wp14:editId="775CD3CD">
            <wp:extent cx="109728" cy="122637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rcle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9728" cy="122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4AAF">
        <w:rPr>
          <w:b w:val="0"/>
          <w:sz w:val="24"/>
          <w:szCs w:val="20"/>
        </w:rPr>
        <w:t xml:space="preserve"> รำละเอียด        </w:t>
      </w:r>
      <w:r w:rsidR="00034AAF">
        <w:rPr>
          <w:b w:val="0"/>
          <w:sz w:val="24"/>
          <w:szCs w:val="20"/>
          <w:cs/>
          <w:lang w:bidi="th-TH"/>
        </w:rPr>
        <w:tab/>
      </w:r>
      <w:r w:rsidRPr="00034AAF">
        <w:rPr>
          <w:b w:val="0"/>
          <w:noProof/>
          <w:sz w:val="24"/>
          <w:szCs w:val="20"/>
        </w:rPr>
        <w:drawing>
          <wp:inline distT="0" distB="0" distL="0" distR="0" wp14:anchorId="3F364AB2" wp14:editId="20DC65CF">
            <wp:extent cx="109728" cy="122637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rcle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9728" cy="122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4AAF">
        <w:rPr>
          <w:b w:val="0"/>
          <w:sz w:val="24"/>
          <w:szCs w:val="20"/>
        </w:rPr>
        <w:t xml:space="preserve"> ข้าวโพด            </w:t>
      </w:r>
    </w:p>
    <w:p w14:paraId="396B6F91" w14:textId="7FEF3448" w:rsidR="00BF4BF2" w:rsidRPr="00034AAF" w:rsidRDefault="00000000" w:rsidP="00034AAF">
      <w:pPr>
        <w:spacing w:after="0" w:line="240" w:lineRule="auto"/>
        <w:ind w:left="1440" w:firstLine="720"/>
        <w:rPr>
          <w:sz w:val="28"/>
          <w:szCs w:val="20"/>
        </w:rPr>
      </w:pPr>
      <w:r w:rsidRPr="00034AAF">
        <w:rPr>
          <w:b w:val="0"/>
          <w:noProof/>
          <w:sz w:val="24"/>
          <w:szCs w:val="20"/>
        </w:rPr>
        <w:drawing>
          <wp:inline distT="0" distB="0" distL="0" distR="0" wp14:anchorId="423A7331" wp14:editId="5761F318">
            <wp:extent cx="109728" cy="122637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rcle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9728" cy="122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4AAF">
        <w:rPr>
          <w:b w:val="0"/>
          <w:sz w:val="24"/>
          <w:szCs w:val="20"/>
        </w:rPr>
        <w:t xml:space="preserve"> มันสำปะหลัง       </w:t>
      </w:r>
      <w:r w:rsidR="00034AAF">
        <w:rPr>
          <w:b w:val="0"/>
          <w:sz w:val="24"/>
          <w:szCs w:val="20"/>
          <w:cs/>
          <w:lang w:bidi="th-TH"/>
        </w:rPr>
        <w:tab/>
      </w:r>
      <w:r w:rsidRPr="00034AAF">
        <w:rPr>
          <w:b w:val="0"/>
          <w:noProof/>
          <w:sz w:val="24"/>
          <w:szCs w:val="20"/>
        </w:rPr>
        <w:drawing>
          <wp:inline distT="0" distB="0" distL="0" distR="0" wp14:anchorId="63B7C6D1" wp14:editId="1C533DBC">
            <wp:extent cx="109728" cy="122637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rcle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9728" cy="122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4AAF">
        <w:rPr>
          <w:b w:val="0"/>
          <w:sz w:val="24"/>
          <w:szCs w:val="20"/>
        </w:rPr>
        <w:t xml:space="preserve"> ถั่ว         </w:t>
      </w:r>
      <w:r w:rsidR="00034AAF">
        <w:rPr>
          <w:b w:val="0"/>
          <w:sz w:val="24"/>
          <w:szCs w:val="20"/>
          <w:cs/>
          <w:lang w:bidi="th-TH"/>
        </w:rPr>
        <w:tab/>
      </w:r>
      <w:r w:rsidRPr="00034AAF">
        <w:rPr>
          <w:b w:val="0"/>
          <w:noProof/>
          <w:sz w:val="24"/>
          <w:szCs w:val="20"/>
        </w:rPr>
        <w:drawing>
          <wp:inline distT="0" distB="0" distL="0" distR="0" wp14:anchorId="407407CD" wp14:editId="3E5C0748">
            <wp:extent cx="109728" cy="122637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rcle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9728" cy="122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4AAF">
        <w:rPr>
          <w:b w:val="0"/>
          <w:sz w:val="24"/>
          <w:szCs w:val="20"/>
        </w:rPr>
        <w:t xml:space="preserve"> อื่น ๆ </w:t>
      </w:r>
      <w:r w:rsidRPr="00034AAF">
        <w:rPr>
          <w:b w:val="0"/>
          <w:noProof/>
          <w:sz w:val="24"/>
          <w:szCs w:val="20"/>
        </w:rPr>
        <w:drawing>
          <wp:inline distT="0" distB="0" distL="0" distR="0" wp14:anchorId="6B903DC1" wp14:editId="179E04D6">
            <wp:extent cx="914400" cy="228600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yBox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4AAF">
        <w:rPr>
          <w:b w:val="0"/>
          <w:sz w:val="24"/>
          <w:szCs w:val="20"/>
        </w:rPr>
        <w:t xml:space="preserve">            </w:t>
      </w:r>
    </w:p>
    <w:p w14:paraId="4D15A5BB" w14:textId="58BBD8DE" w:rsidR="00BF4BF2" w:rsidRPr="00034AAF" w:rsidRDefault="00000000" w:rsidP="00034AAF">
      <w:pPr>
        <w:spacing w:line="240" w:lineRule="auto"/>
        <w:rPr>
          <w:sz w:val="28"/>
          <w:szCs w:val="20"/>
        </w:rPr>
      </w:pPr>
      <w:r w:rsidRPr="00034AAF">
        <w:rPr>
          <w:sz w:val="28"/>
          <w:szCs w:val="20"/>
        </w:rPr>
        <w:t>แหล่งที่มาของอาหารสำหรับเลี้ยงไก่</w:t>
      </w:r>
      <w:r w:rsidR="00034AAF">
        <w:rPr>
          <w:sz w:val="28"/>
          <w:szCs w:val="20"/>
          <w:cs/>
          <w:lang w:bidi="th-TH"/>
        </w:rPr>
        <w:tab/>
      </w:r>
      <w:r w:rsidR="00034AAF">
        <w:rPr>
          <w:sz w:val="28"/>
          <w:szCs w:val="20"/>
          <w:cs/>
          <w:lang w:bidi="th-TH"/>
        </w:rPr>
        <w:tab/>
      </w:r>
      <w:r w:rsidRPr="00034AAF">
        <w:rPr>
          <w:b w:val="0"/>
          <w:noProof/>
          <w:sz w:val="24"/>
          <w:szCs w:val="20"/>
        </w:rPr>
        <w:drawing>
          <wp:inline distT="0" distB="0" distL="0" distR="0" wp14:anchorId="242C32A0" wp14:editId="4E9EF665">
            <wp:extent cx="109728" cy="122637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rcle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9728" cy="122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4AAF">
        <w:rPr>
          <w:b w:val="0"/>
          <w:sz w:val="24"/>
          <w:szCs w:val="20"/>
        </w:rPr>
        <w:t xml:space="preserve"> ผลิตเอง            </w:t>
      </w:r>
      <w:r w:rsidR="00034AAF">
        <w:rPr>
          <w:b w:val="0"/>
          <w:sz w:val="24"/>
          <w:szCs w:val="20"/>
          <w:cs/>
          <w:lang w:bidi="th-TH"/>
        </w:rPr>
        <w:tab/>
      </w:r>
      <w:r w:rsidRPr="00034AAF">
        <w:rPr>
          <w:b w:val="0"/>
          <w:noProof/>
          <w:sz w:val="24"/>
          <w:szCs w:val="20"/>
        </w:rPr>
        <w:drawing>
          <wp:inline distT="0" distB="0" distL="0" distR="0" wp14:anchorId="435F6B77" wp14:editId="3EAA87DA">
            <wp:extent cx="109728" cy="122637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rcle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9728" cy="122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4AAF">
        <w:rPr>
          <w:b w:val="0"/>
          <w:sz w:val="24"/>
          <w:szCs w:val="20"/>
        </w:rPr>
        <w:t xml:space="preserve"> หาในป่า            </w:t>
      </w:r>
      <w:r w:rsidR="00034AAF">
        <w:rPr>
          <w:b w:val="0"/>
          <w:sz w:val="24"/>
          <w:szCs w:val="20"/>
          <w:cs/>
          <w:lang w:bidi="th-TH"/>
        </w:rPr>
        <w:tab/>
      </w:r>
      <w:r w:rsidRPr="00034AAF">
        <w:rPr>
          <w:b w:val="0"/>
          <w:noProof/>
          <w:sz w:val="24"/>
          <w:szCs w:val="20"/>
        </w:rPr>
        <w:drawing>
          <wp:inline distT="0" distB="0" distL="0" distR="0" wp14:anchorId="2F2A84F2" wp14:editId="0D3B0E16">
            <wp:extent cx="109728" cy="122637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rcle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9728" cy="122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4AAF">
        <w:rPr>
          <w:b w:val="0"/>
          <w:sz w:val="24"/>
          <w:szCs w:val="20"/>
        </w:rPr>
        <w:t xml:space="preserve"> ซื้อ            </w:t>
      </w:r>
      <w:r w:rsidR="00034AAF">
        <w:rPr>
          <w:b w:val="0"/>
          <w:sz w:val="24"/>
          <w:szCs w:val="20"/>
          <w:cs/>
          <w:lang w:bidi="th-TH"/>
        </w:rPr>
        <w:tab/>
      </w:r>
      <w:r w:rsidRPr="00034AAF">
        <w:rPr>
          <w:b w:val="0"/>
          <w:noProof/>
          <w:sz w:val="24"/>
          <w:szCs w:val="20"/>
        </w:rPr>
        <w:drawing>
          <wp:inline distT="0" distB="0" distL="0" distR="0" wp14:anchorId="2D981120" wp14:editId="3DD5B5C4">
            <wp:extent cx="109728" cy="122637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rcle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9728" cy="122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4AAF">
        <w:rPr>
          <w:b w:val="0"/>
          <w:sz w:val="24"/>
          <w:szCs w:val="20"/>
        </w:rPr>
        <w:t xml:space="preserve"> อื่น ๆ </w:t>
      </w:r>
      <w:r w:rsidRPr="00034AAF">
        <w:rPr>
          <w:b w:val="0"/>
          <w:noProof/>
          <w:sz w:val="24"/>
          <w:szCs w:val="20"/>
        </w:rPr>
        <w:drawing>
          <wp:inline distT="0" distB="0" distL="0" distR="0" wp14:anchorId="4AAB026F" wp14:editId="1D893B30">
            <wp:extent cx="914400" cy="228600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yBox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4AAF">
        <w:rPr>
          <w:b w:val="0"/>
          <w:sz w:val="24"/>
          <w:szCs w:val="20"/>
        </w:rPr>
        <w:t xml:space="preserve">            </w:t>
      </w:r>
    </w:p>
    <w:p w14:paraId="46AC6806" w14:textId="77777777" w:rsidR="00034AAF" w:rsidRDefault="00000000" w:rsidP="00034AAF">
      <w:pPr>
        <w:spacing w:line="240" w:lineRule="auto"/>
        <w:rPr>
          <w:b w:val="0"/>
          <w:sz w:val="24"/>
          <w:szCs w:val="20"/>
          <w:lang w:bidi="th-TH"/>
        </w:rPr>
      </w:pPr>
      <w:r w:rsidRPr="00034AAF">
        <w:rPr>
          <w:sz w:val="28"/>
          <w:szCs w:val="20"/>
        </w:rPr>
        <w:t>ความสามารถในการผลิตอาหารสำหรับเลี้ยงไก่</w:t>
      </w:r>
      <w:r w:rsidR="00034AAF">
        <w:rPr>
          <w:sz w:val="28"/>
          <w:szCs w:val="20"/>
          <w:cs/>
          <w:lang w:bidi="th-TH"/>
        </w:rPr>
        <w:tab/>
      </w:r>
      <w:r w:rsidRPr="00034AAF">
        <w:rPr>
          <w:b w:val="0"/>
          <w:noProof/>
          <w:sz w:val="24"/>
          <w:szCs w:val="20"/>
        </w:rPr>
        <w:drawing>
          <wp:inline distT="0" distB="0" distL="0" distR="0" wp14:anchorId="34B05244" wp14:editId="6B50CC86">
            <wp:extent cx="109728" cy="122637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rcle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9728" cy="122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4AAF">
        <w:rPr>
          <w:b w:val="0"/>
          <w:sz w:val="24"/>
          <w:szCs w:val="20"/>
        </w:rPr>
        <w:t xml:space="preserve"> ผลิตเอง เพียงพอ  </w:t>
      </w:r>
      <w:r w:rsidR="00034AAF">
        <w:rPr>
          <w:b w:val="0"/>
          <w:sz w:val="24"/>
          <w:szCs w:val="20"/>
          <w:cs/>
          <w:lang w:bidi="th-TH"/>
        </w:rPr>
        <w:tab/>
      </w:r>
      <w:r w:rsidRPr="00034AAF">
        <w:rPr>
          <w:b w:val="0"/>
          <w:noProof/>
          <w:sz w:val="24"/>
          <w:szCs w:val="20"/>
        </w:rPr>
        <w:drawing>
          <wp:inline distT="0" distB="0" distL="0" distR="0" wp14:anchorId="15C31802" wp14:editId="787CCAC8">
            <wp:extent cx="109728" cy="122637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rcle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9728" cy="122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4AAF">
        <w:rPr>
          <w:b w:val="0"/>
          <w:sz w:val="24"/>
          <w:szCs w:val="20"/>
        </w:rPr>
        <w:t xml:space="preserve"> ผลิตเอง ไม่เพียงพอ ต้องหาเพิ่มในป่า      </w:t>
      </w:r>
      <w:r w:rsidR="00034AAF">
        <w:rPr>
          <w:b w:val="0"/>
          <w:sz w:val="24"/>
          <w:szCs w:val="20"/>
          <w:cs/>
          <w:lang w:bidi="th-TH"/>
        </w:rPr>
        <w:tab/>
      </w:r>
      <w:r w:rsidRPr="00034AAF">
        <w:rPr>
          <w:b w:val="0"/>
          <w:noProof/>
          <w:sz w:val="24"/>
          <w:szCs w:val="20"/>
        </w:rPr>
        <w:drawing>
          <wp:inline distT="0" distB="0" distL="0" distR="0" wp14:anchorId="667C547D" wp14:editId="4AC226BC">
            <wp:extent cx="109728" cy="122637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rcle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9728" cy="122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4AAF">
        <w:rPr>
          <w:b w:val="0"/>
          <w:sz w:val="24"/>
          <w:szCs w:val="20"/>
        </w:rPr>
        <w:t xml:space="preserve"> ผลิตเอง ไม่เพียงพอ ต้องซื้อเพิ่ม            </w:t>
      </w:r>
    </w:p>
    <w:p w14:paraId="28BBAD46" w14:textId="2CF96498" w:rsidR="00BF4BF2" w:rsidRPr="00034AAF" w:rsidRDefault="00000000" w:rsidP="00034AAF">
      <w:pPr>
        <w:spacing w:line="240" w:lineRule="auto"/>
        <w:ind w:left="4320" w:firstLine="720"/>
        <w:rPr>
          <w:sz w:val="28"/>
          <w:szCs w:val="20"/>
        </w:rPr>
      </w:pPr>
      <w:r w:rsidRPr="00034AAF">
        <w:rPr>
          <w:b w:val="0"/>
          <w:noProof/>
          <w:sz w:val="24"/>
          <w:szCs w:val="20"/>
        </w:rPr>
        <w:drawing>
          <wp:inline distT="0" distB="0" distL="0" distR="0" wp14:anchorId="1554E6A5" wp14:editId="75211471">
            <wp:extent cx="109728" cy="122637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rcle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9728" cy="122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4AAF">
        <w:rPr>
          <w:b w:val="0"/>
          <w:sz w:val="24"/>
          <w:szCs w:val="20"/>
        </w:rPr>
        <w:t xml:space="preserve"> ไม่ได้ผลิตเอง หาจากป่า        </w:t>
      </w:r>
      <w:r w:rsidR="00034AAF">
        <w:rPr>
          <w:b w:val="0"/>
          <w:sz w:val="24"/>
          <w:szCs w:val="20"/>
          <w:cs/>
          <w:lang w:bidi="th-TH"/>
        </w:rPr>
        <w:tab/>
      </w:r>
      <w:r w:rsidR="00034AAF">
        <w:rPr>
          <w:b w:val="0"/>
          <w:sz w:val="24"/>
          <w:szCs w:val="20"/>
          <w:cs/>
          <w:lang w:bidi="th-TH"/>
        </w:rPr>
        <w:tab/>
      </w:r>
      <w:r w:rsidRPr="00034AAF">
        <w:rPr>
          <w:b w:val="0"/>
          <w:noProof/>
          <w:sz w:val="24"/>
          <w:szCs w:val="20"/>
        </w:rPr>
        <w:drawing>
          <wp:inline distT="0" distB="0" distL="0" distR="0" wp14:anchorId="111A1E5A" wp14:editId="320B1A5E">
            <wp:extent cx="109728" cy="122637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rcle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9728" cy="122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4AAF">
        <w:rPr>
          <w:b w:val="0"/>
          <w:sz w:val="24"/>
          <w:szCs w:val="20"/>
        </w:rPr>
        <w:t xml:space="preserve"> ไม่ได้ผลิตเอง ต้องซื้อเพิ่ม            </w:t>
      </w:r>
    </w:p>
    <w:p w14:paraId="0193522A" w14:textId="7128D9EC" w:rsidR="00034AAF" w:rsidRPr="0093335C" w:rsidRDefault="00000000" w:rsidP="0093335C">
      <w:pPr>
        <w:spacing w:line="240" w:lineRule="auto"/>
        <w:rPr>
          <w:sz w:val="28"/>
          <w:szCs w:val="20"/>
        </w:rPr>
      </w:pPr>
      <w:r w:rsidRPr="00034AAF">
        <w:rPr>
          <w:sz w:val="28"/>
          <w:szCs w:val="20"/>
        </w:rPr>
        <w:t>แหล่งที่ซื้ออาหารสำหรับเลี้ยงไก่(ถ้าซื้ออาหาร)</w:t>
      </w:r>
      <w:r w:rsidR="0093335C">
        <w:rPr>
          <w:sz w:val="28"/>
          <w:szCs w:val="20"/>
          <w:cs/>
          <w:lang w:bidi="th-TH"/>
        </w:rPr>
        <w:tab/>
      </w:r>
      <w:r w:rsidRPr="00034AAF">
        <w:rPr>
          <w:b w:val="0"/>
          <w:noProof/>
          <w:sz w:val="24"/>
          <w:szCs w:val="20"/>
        </w:rPr>
        <w:drawing>
          <wp:inline distT="0" distB="0" distL="0" distR="0" wp14:anchorId="6EFF6069" wp14:editId="56229B4C">
            <wp:extent cx="109728" cy="122637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rcle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9728" cy="122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4AAF">
        <w:rPr>
          <w:b w:val="0"/>
          <w:sz w:val="24"/>
          <w:szCs w:val="20"/>
        </w:rPr>
        <w:t xml:space="preserve"> ในหมู่บ้าน            </w:t>
      </w:r>
      <w:r w:rsidR="0093335C">
        <w:rPr>
          <w:b w:val="0"/>
          <w:sz w:val="24"/>
          <w:szCs w:val="20"/>
          <w:cs/>
          <w:lang w:bidi="th-TH"/>
        </w:rPr>
        <w:tab/>
      </w:r>
      <w:r w:rsidRPr="00034AAF">
        <w:rPr>
          <w:b w:val="0"/>
          <w:noProof/>
          <w:sz w:val="24"/>
          <w:szCs w:val="20"/>
        </w:rPr>
        <w:drawing>
          <wp:inline distT="0" distB="0" distL="0" distR="0" wp14:anchorId="08AC95E5" wp14:editId="5FFF1927">
            <wp:extent cx="109728" cy="122637"/>
            <wp:effectExtent l="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rcle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9728" cy="122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4AAF">
        <w:rPr>
          <w:b w:val="0"/>
          <w:sz w:val="24"/>
          <w:szCs w:val="20"/>
        </w:rPr>
        <w:t xml:space="preserve"> หมู่บ้านใกล้เคียง            </w:t>
      </w:r>
      <w:r w:rsidR="0093335C">
        <w:rPr>
          <w:b w:val="0"/>
          <w:sz w:val="24"/>
          <w:szCs w:val="20"/>
          <w:cs/>
          <w:lang w:bidi="th-TH"/>
        </w:rPr>
        <w:tab/>
      </w:r>
      <w:r w:rsidRPr="00034AAF">
        <w:rPr>
          <w:b w:val="0"/>
          <w:noProof/>
          <w:sz w:val="24"/>
          <w:szCs w:val="20"/>
        </w:rPr>
        <w:drawing>
          <wp:inline distT="0" distB="0" distL="0" distR="0" wp14:anchorId="5874D864" wp14:editId="159E4B66">
            <wp:extent cx="109728" cy="122637"/>
            <wp:effectExtent l="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rcle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9728" cy="122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4AAF">
        <w:rPr>
          <w:b w:val="0"/>
          <w:sz w:val="24"/>
          <w:szCs w:val="20"/>
        </w:rPr>
        <w:t xml:space="preserve"> ในเมือง (แม่สะเรียง/แม่ลาน้อย/สบเมย/อมก๋อย)            </w:t>
      </w:r>
    </w:p>
    <w:p w14:paraId="7109CE74" w14:textId="57891DF8" w:rsidR="00BF4BF2" w:rsidRPr="00034AAF" w:rsidRDefault="00034AAF">
      <w:pPr>
        <w:rPr>
          <w:rFonts w:hint="cs"/>
          <w:b w:val="0"/>
          <w:sz w:val="24"/>
          <w:szCs w:val="20"/>
        </w:rPr>
      </w:pPr>
      <w:r>
        <w:rPr>
          <w:b w:val="0"/>
          <w:sz w:val="24"/>
          <w:szCs w:val="20"/>
        </w:rPr>
        <w:br w:type="page"/>
      </w:r>
    </w:p>
    <w:p w14:paraId="0BC3BC99" w14:textId="77777777" w:rsidR="00BF4BF2" w:rsidRPr="00034AAF" w:rsidRDefault="00000000">
      <w:pPr>
        <w:pStyle w:val="Heading1"/>
        <w:rPr>
          <w:sz w:val="24"/>
          <w:szCs w:val="24"/>
        </w:rPr>
      </w:pPr>
      <w:r w:rsidRPr="00034AAF">
        <w:rPr>
          <w:sz w:val="24"/>
          <w:szCs w:val="24"/>
        </w:rPr>
        <w:lastRenderedPageBreak/>
        <w:t>ส่วนที่ 2: การเลี้ยงหมูดำ</w:t>
      </w:r>
    </w:p>
    <w:p w14:paraId="4574FDB3" w14:textId="0B9F7693" w:rsidR="00BF4BF2" w:rsidRPr="00034AAF" w:rsidRDefault="00000000" w:rsidP="00034AAF">
      <w:pPr>
        <w:spacing w:line="240" w:lineRule="auto"/>
        <w:rPr>
          <w:sz w:val="28"/>
          <w:szCs w:val="20"/>
        </w:rPr>
      </w:pPr>
      <w:r w:rsidRPr="00034AAF">
        <w:rPr>
          <w:sz w:val="28"/>
          <w:szCs w:val="20"/>
        </w:rPr>
        <w:t>ข้อมูลการเลี้ยงหมู</w:t>
      </w:r>
      <w:r w:rsidRPr="00034AAF">
        <w:rPr>
          <w:b w:val="0"/>
          <w:sz w:val="24"/>
          <w:szCs w:val="20"/>
        </w:rPr>
        <w:t xml:space="preserve"> </w:t>
      </w:r>
      <w:r w:rsidR="00034AAF">
        <w:rPr>
          <w:b w:val="0"/>
          <w:sz w:val="24"/>
          <w:szCs w:val="20"/>
          <w:cs/>
          <w:lang w:bidi="th-TH"/>
        </w:rPr>
        <w:tab/>
      </w:r>
      <w:r w:rsidR="00034AAF">
        <w:rPr>
          <w:b w:val="0"/>
          <w:sz w:val="24"/>
          <w:szCs w:val="20"/>
          <w:cs/>
          <w:lang w:bidi="th-TH"/>
        </w:rPr>
        <w:tab/>
      </w:r>
      <w:r w:rsidRPr="00034AAF">
        <w:rPr>
          <w:b w:val="0"/>
          <w:sz w:val="24"/>
          <w:szCs w:val="20"/>
        </w:rPr>
        <w:t xml:space="preserve">จำนวนแม่พันธุ์ </w:t>
      </w:r>
      <w:r w:rsidRPr="00034AAF">
        <w:rPr>
          <w:b w:val="0"/>
          <w:noProof/>
          <w:sz w:val="24"/>
          <w:szCs w:val="20"/>
        </w:rPr>
        <w:drawing>
          <wp:inline distT="0" distB="0" distL="0" distR="0" wp14:anchorId="74BF3E13" wp14:editId="67BD5DAE">
            <wp:extent cx="914400" cy="228600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yBox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4AAF">
        <w:rPr>
          <w:b w:val="0"/>
          <w:sz w:val="24"/>
          <w:szCs w:val="20"/>
        </w:rPr>
        <w:t xml:space="preserve"> ตัว    จำนวนพ่อพันธุ์ </w:t>
      </w:r>
      <w:r w:rsidRPr="00034AAF">
        <w:rPr>
          <w:b w:val="0"/>
          <w:noProof/>
          <w:sz w:val="24"/>
          <w:szCs w:val="20"/>
        </w:rPr>
        <w:drawing>
          <wp:inline distT="0" distB="0" distL="0" distR="0" wp14:anchorId="66BFC2F0" wp14:editId="65A64C26">
            <wp:extent cx="914400" cy="228600"/>
            <wp:effectExtent l="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yBox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4AAF">
        <w:rPr>
          <w:b w:val="0"/>
          <w:sz w:val="24"/>
          <w:szCs w:val="20"/>
        </w:rPr>
        <w:t xml:space="preserve"> ตัว    จำนวนลูกหมู </w:t>
      </w:r>
      <w:r w:rsidRPr="00034AAF">
        <w:rPr>
          <w:b w:val="0"/>
          <w:noProof/>
          <w:sz w:val="24"/>
          <w:szCs w:val="20"/>
        </w:rPr>
        <w:drawing>
          <wp:inline distT="0" distB="0" distL="0" distR="0" wp14:anchorId="37C43B47" wp14:editId="7E22D4BA">
            <wp:extent cx="914400" cy="228600"/>
            <wp:effectExtent l="0" t="0" r="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yBox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4AAF">
        <w:rPr>
          <w:b w:val="0"/>
          <w:sz w:val="24"/>
          <w:szCs w:val="20"/>
        </w:rPr>
        <w:t xml:space="preserve"> ตัว/ปี   </w:t>
      </w:r>
    </w:p>
    <w:p w14:paraId="6E49B56E" w14:textId="77777777" w:rsidR="0093335C" w:rsidRDefault="00000000" w:rsidP="0093335C">
      <w:pPr>
        <w:spacing w:line="240" w:lineRule="auto"/>
        <w:rPr>
          <w:b w:val="0"/>
          <w:sz w:val="24"/>
          <w:szCs w:val="20"/>
          <w:lang w:bidi="th-TH"/>
        </w:rPr>
      </w:pPr>
      <w:r w:rsidRPr="00034AAF">
        <w:rPr>
          <w:sz w:val="28"/>
          <w:szCs w:val="20"/>
        </w:rPr>
        <w:t>อาหารที่ใช้สำหรับเลี้ยงหมู</w:t>
      </w:r>
      <w:r w:rsidR="0093335C">
        <w:rPr>
          <w:sz w:val="28"/>
          <w:szCs w:val="20"/>
          <w:cs/>
          <w:lang w:bidi="th-TH"/>
        </w:rPr>
        <w:tab/>
      </w:r>
      <w:r w:rsidRPr="00034AAF">
        <w:rPr>
          <w:b w:val="0"/>
          <w:noProof/>
          <w:sz w:val="24"/>
          <w:szCs w:val="20"/>
        </w:rPr>
        <w:drawing>
          <wp:inline distT="0" distB="0" distL="0" distR="0" wp14:anchorId="1947DDC8" wp14:editId="7513FF05">
            <wp:extent cx="109728" cy="122637"/>
            <wp:effectExtent l="0" t="0" r="0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rcle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9728" cy="122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4AAF">
        <w:rPr>
          <w:b w:val="0"/>
          <w:sz w:val="24"/>
          <w:szCs w:val="20"/>
        </w:rPr>
        <w:t xml:space="preserve"> อาหารสำเร็จรูป</w:t>
      </w:r>
      <w:r w:rsidR="0093335C">
        <w:rPr>
          <w:b w:val="0"/>
          <w:sz w:val="24"/>
          <w:szCs w:val="20"/>
          <w:cs/>
          <w:lang w:bidi="th-TH"/>
        </w:rPr>
        <w:tab/>
      </w:r>
      <w:r w:rsidRPr="00034AAF">
        <w:rPr>
          <w:b w:val="0"/>
          <w:noProof/>
          <w:sz w:val="24"/>
          <w:szCs w:val="20"/>
        </w:rPr>
        <w:drawing>
          <wp:inline distT="0" distB="0" distL="0" distR="0" wp14:anchorId="1B2B59F4" wp14:editId="6926B849">
            <wp:extent cx="109728" cy="122637"/>
            <wp:effectExtent l="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rcle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9728" cy="122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4AAF">
        <w:rPr>
          <w:b w:val="0"/>
          <w:sz w:val="24"/>
          <w:szCs w:val="20"/>
        </w:rPr>
        <w:t xml:space="preserve"> ข้าวเปลือก      </w:t>
      </w:r>
      <w:r w:rsidR="0093335C">
        <w:rPr>
          <w:b w:val="0"/>
          <w:sz w:val="24"/>
          <w:szCs w:val="20"/>
          <w:cs/>
          <w:lang w:bidi="th-TH"/>
        </w:rPr>
        <w:tab/>
      </w:r>
      <w:r w:rsidRPr="00034AAF">
        <w:rPr>
          <w:b w:val="0"/>
          <w:noProof/>
          <w:sz w:val="24"/>
          <w:szCs w:val="20"/>
        </w:rPr>
        <w:drawing>
          <wp:inline distT="0" distB="0" distL="0" distR="0" wp14:anchorId="0D78AFC6" wp14:editId="69FBFDF1">
            <wp:extent cx="109728" cy="122637"/>
            <wp:effectExtent l="0" t="0" r="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rcle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9728" cy="122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4AAF">
        <w:rPr>
          <w:b w:val="0"/>
          <w:sz w:val="24"/>
          <w:szCs w:val="20"/>
        </w:rPr>
        <w:t xml:space="preserve"> ปลายข้าว       </w:t>
      </w:r>
      <w:r w:rsidR="0093335C">
        <w:rPr>
          <w:b w:val="0"/>
          <w:sz w:val="24"/>
          <w:szCs w:val="20"/>
          <w:cs/>
          <w:lang w:bidi="th-TH"/>
        </w:rPr>
        <w:tab/>
      </w:r>
      <w:r w:rsidRPr="00034AAF">
        <w:rPr>
          <w:b w:val="0"/>
          <w:noProof/>
          <w:sz w:val="24"/>
          <w:szCs w:val="20"/>
        </w:rPr>
        <w:drawing>
          <wp:inline distT="0" distB="0" distL="0" distR="0" wp14:anchorId="0349FD8A" wp14:editId="48905BB1">
            <wp:extent cx="109728" cy="122637"/>
            <wp:effectExtent l="0" t="0" r="0" b="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rcle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9728" cy="122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4AAF">
        <w:rPr>
          <w:b w:val="0"/>
          <w:sz w:val="24"/>
          <w:szCs w:val="20"/>
        </w:rPr>
        <w:t xml:space="preserve"> รำหยาบ        </w:t>
      </w:r>
      <w:r w:rsidR="0093335C">
        <w:rPr>
          <w:b w:val="0"/>
          <w:sz w:val="24"/>
          <w:szCs w:val="20"/>
          <w:cs/>
          <w:lang w:bidi="th-TH"/>
        </w:rPr>
        <w:tab/>
      </w:r>
      <w:r w:rsidRPr="00034AAF">
        <w:rPr>
          <w:b w:val="0"/>
          <w:sz w:val="24"/>
          <w:szCs w:val="20"/>
        </w:rPr>
        <w:t xml:space="preserve"> </w:t>
      </w:r>
      <w:r w:rsidRPr="00034AAF">
        <w:rPr>
          <w:b w:val="0"/>
          <w:noProof/>
          <w:sz w:val="24"/>
          <w:szCs w:val="20"/>
        </w:rPr>
        <w:drawing>
          <wp:inline distT="0" distB="0" distL="0" distR="0" wp14:anchorId="651A76DC" wp14:editId="434EB36F">
            <wp:extent cx="109728" cy="122637"/>
            <wp:effectExtent l="0" t="0" r="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rcle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9728" cy="122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4AAF">
        <w:rPr>
          <w:b w:val="0"/>
          <w:sz w:val="24"/>
          <w:szCs w:val="20"/>
        </w:rPr>
        <w:t xml:space="preserve"> รำละเอียด         </w:t>
      </w:r>
      <w:r w:rsidR="0093335C">
        <w:rPr>
          <w:b w:val="0"/>
          <w:sz w:val="24"/>
          <w:szCs w:val="20"/>
          <w:cs/>
          <w:lang w:bidi="th-TH"/>
        </w:rPr>
        <w:tab/>
      </w:r>
      <w:r w:rsidRPr="00034AAF">
        <w:rPr>
          <w:b w:val="0"/>
          <w:noProof/>
          <w:sz w:val="24"/>
          <w:szCs w:val="20"/>
        </w:rPr>
        <w:drawing>
          <wp:inline distT="0" distB="0" distL="0" distR="0" wp14:anchorId="3D46772D" wp14:editId="5356C89F">
            <wp:extent cx="109728" cy="122637"/>
            <wp:effectExtent l="0" t="0" r="0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rcle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9728" cy="122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4AAF">
        <w:rPr>
          <w:b w:val="0"/>
          <w:sz w:val="24"/>
          <w:szCs w:val="20"/>
        </w:rPr>
        <w:t xml:space="preserve"> ข้าวโพด            </w:t>
      </w:r>
    </w:p>
    <w:p w14:paraId="03E3586F" w14:textId="1EB45BB3" w:rsidR="00BF4BF2" w:rsidRPr="00034AAF" w:rsidRDefault="00000000" w:rsidP="0093335C">
      <w:pPr>
        <w:spacing w:line="240" w:lineRule="auto"/>
        <w:ind w:left="1440" w:firstLine="720"/>
        <w:rPr>
          <w:sz w:val="28"/>
          <w:szCs w:val="20"/>
        </w:rPr>
      </w:pPr>
      <w:r w:rsidRPr="00034AAF">
        <w:rPr>
          <w:b w:val="0"/>
          <w:noProof/>
          <w:sz w:val="24"/>
          <w:szCs w:val="20"/>
        </w:rPr>
        <w:drawing>
          <wp:inline distT="0" distB="0" distL="0" distR="0" wp14:anchorId="435B5C58" wp14:editId="22F27AFB">
            <wp:extent cx="109728" cy="122637"/>
            <wp:effectExtent l="0" t="0" r="0" b="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rcle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9728" cy="122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4AAF">
        <w:rPr>
          <w:b w:val="0"/>
          <w:sz w:val="24"/>
          <w:szCs w:val="20"/>
        </w:rPr>
        <w:t xml:space="preserve"> มันสำปะหลัง       </w:t>
      </w:r>
      <w:r w:rsidR="0093335C">
        <w:rPr>
          <w:b w:val="0"/>
          <w:sz w:val="24"/>
          <w:szCs w:val="20"/>
          <w:cs/>
          <w:lang w:bidi="th-TH"/>
        </w:rPr>
        <w:tab/>
      </w:r>
      <w:r w:rsidRPr="00034AAF">
        <w:rPr>
          <w:b w:val="0"/>
          <w:noProof/>
          <w:sz w:val="24"/>
          <w:szCs w:val="20"/>
        </w:rPr>
        <w:drawing>
          <wp:inline distT="0" distB="0" distL="0" distR="0" wp14:anchorId="4B64AEF2" wp14:editId="709869DB">
            <wp:extent cx="109728" cy="122637"/>
            <wp:effectExtent l="0" t="0" r="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rcle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9728" cy="122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4AAF">
        <w:rPr>
          <w:b w:val="0"/>
          <w:sz w:val="24"/>
          <w:szCs w:val="20"/>
        </w:rPr>
        <w:t xml:space="preserve"> ถั่ว           </w:t>
      </w:r>
      <w:r w:rsidR="0093335C">
        <w:rPr>
          <w:b w:val="0"/>
          <w:sz w:val="24"/>
          <w:szCs w:val="20"/>
          <w:cs/>
          <w:lang w:bidi="th-TH"/>
        </w:rPr>
        <w:tab/>
      </w:r>
      <w:r w:rsidRPr="00034AAF">
        <w:rPr>
          <w:b w:val="0"/>
          <w:noProof/>
          <w:sz w:val="24"/>
          <w:szCs w:val="20"/>
        </w:rPr>
        <w:drawing>
          <wp:inline distT="0" distB="0" distL="0" distR="0" wp14:anchorId="2221DEA3" wp14:editId="0866D23C">
            <wp:extent cx="109728" cy="122637"/>
            <wp:effectExtent l="0" t="0" r="0" b="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rcle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9728" cy="122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4AAF">
        <w:rPr>
          <w:b w:val="0"/>
          <w:sz w:val="24"/>
          <w:szCs w:val="20"/>
        </w:rPr>
        <w:t xml:space="preserve"> อื่น ๆ </w:t>
      </w:r>
      <w:r w:rsidRPr="00034AAF">
        <w:rPr>
          <w:b w:val="0"/>
          <w:noProof/>
          <w:sz w:val="24"/>
          <w:szCs w:val="20"/>
        </w:rPr>
        <w:drawing>
          <wp:inline distT="0" distB="0" distL="0" distR="0" wp14:anchorId="6B9BF20E" wp14:editId="58A1EE02">
            <wp:extent cx="914400" cy="228600"/>
            <wp:effectExtent l="0" t="0" r="0" b="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yBox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4AAF">
        <w:rPr>
          <w:b w:val="0"/>
          <w:sz w:val="24"/>
          <w:szCs w:val="20"/>
        </w:rPr>
        <w:t xml:space="preserve">            </w:t>
      </w:r>
    </w:p>
    <w:p w14:paraId="59F86507" w14:textId="3DA01493" w:rsidR="00BF4BF2" w:rsidRPr="00034AAF" w:rsidRDefault="00000000" w:rsidP="0093335C">
      <w:pPr>
        <w:spacing w:line="240" w:lineRule="auto"/>
        <w:rPr>
          <w:sz w:val="28"/>
          <w:szCs w:val="20"/>
        </w:rPr>
      </w:pPr>
      <w:r w:rsidRPr="00034AAF">
        <w:rPr>
          <w:sz w:val="28"/>
          <w:szCs w:val="20"/>
        </w:rPr>
        <w:t>แหล่งที่มาของอาหารสำหรับเลี้ยงหมู</w:t>
      </w:r>
      <w:r w:rsidR="0093335C">
        <w:rPr>
          <w:sz w:val="28"/>
          <w:szCs w:val="20"/>
          <w:cs/>
          <w:lang w:bidi="th-TH"/>
        </w:rPr>
        <w:tab/>
      </w:r>
      <w:r w:rsidR="0093335C">
        <w:rPr>
          <w:sz w:val="28"/>
          <w:szCs w:val="20"/>
          <w:cs/>
          <w:lang w:bidi="th-TH"/>
        </w:rPr>
        <w:tab/>
      </w:r>
      <w:r w:rsidRPr="00034AAF">
        <w:rPr>
          <w:b w:val="0"/>
          <w:noProof/>
          <w:sz w:val="24"/>
          <w:szCs w:val="20"/>
        </w:rPr>
        <w:drawing>
          <wp:inline distT="0" distB="0" distL="0" distR="0" wp14:anchorId="5734A45B" wp14:editId="19922AE7">
            <wp:extent cx="109728" cy="122637"/>
            <wp:effectExtent l="0" t="0" r="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rcle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9728" cy="122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4AAF">
        <w:rPr>
          <w:b w:val="0"/>
          <w:sz w:val="24"/>
          <w:szCs w:val="20"/>
        </w:rPr>
        <w:t xml:space="preserve"> ผลิตเอง          </w:t>
      </w:r>
      <w:r w:rsidR="0093335C">
        <w:rPr>
          <w:b w:val="0"/>
          <w:sz w:val="24"/>
          <w:szCs w:val="20"/>
          <w:cs/>
          <w:lang w:bidi="th-TH"/>
        </w:rPr>
        <w:tab/>
      </w:r>
      <w:r w:rsidRPr="00034AAF">
        <w:rPr>
          <w:b w:val="0"/>
          <w:noProof/>
          <w:sz w:val="24"/>
          <w:szCs w:val="20"/>
        </w:rPr>
        <w:drawing>
          <wp:inline distT="0" distB="0" distL="0" distR="0" wp14:anchorId="17848C5A" wp14:editId="53092785">
            <wp:extent cx="109728" cy="122637"/>
            <wp:effectExtent l="0" t="0" r="0" b="0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rcle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9728" cy="122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4AAF">
        <w:rPr>
          <w:b w:val="0"/>
          <w:sz w:val="24"/>
          <w:szCs w:val="20"/>
        </w:rPr>
        <w:t xml:space="preserve"> หาในป่า          </w:t>
      </w:r>
      <w:r w:rsidR="0093335C">
        <w:rPr>
          <w:b w:val="0"/>
          <w:sz w:val="24"/>
          <w:szCs w:val="20"/>
          <w:cs/>
          <w:lang w:bidi="th-TH"/>
        </w:rPr>
        <w:tab/>
      </w:r>
      <w:r w:rsidRPr="00034AAF">
        <w:rPr>
          <w:b w:val="0"/>
          <w:noProof/>
          <w:sz w:val="24"/>
          <w:szCs w:val="20"/>
        </w:rPr>
        <w:drawing>
          <wp:inline distT="0" distB="0" distL="0" distR="0" wp14:anchorId="213DF674" wp14:editId="61249183">
            <wp:extent cx="109728" cy="122637"/>
            <wp:effectExtent l="0" t="0" r="0" b="0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rcle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9728" cy="122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4AAF">
        <w:rPr>
          <w:b w:val="0"/>
          <w:sz w:val="24"/>
          <w:szCs w:val="20"/>
        </w:rPr>
        <w:t xml:space="preserve"> ซื้อ          </w:t>
      </w:r>
      <w:r w:rsidR="0093335C">
        <w:rPr>
          <w:b w:val="0"/>
          <w:sz w:val="24"/>
          <w:szCs w:val="20"/>
          <w:cs/>
          <w:lang w:bidi="th-TH"/>
        </w:rPr>
        <w:tab/>
      </w:r>
      <w:r w:rsidRPr="00034AAF">
        <w:rPr>
          <w:b w:val="0"/>
          <w:noProof/>
          <w:sz w:val="24"/>
          <w:szCs w:val="20"/>
        </w:rPr>
        <w:drawing>
          <wp:inline distT="0" distB="0" distL="0" distR="0" wp14:anchorId="52EF3278" wp14:editId="3D70044E">
            <wp:extent cx="109728" cy="122637"/>
            <wp:effectExtent l="0" t="0" r="0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rcle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9728" cy="122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4AAF">
        <w:rPr>
          <w:b w:val="0"/>
          <w:sz w:val="24"/>
          <w:szCs w:val="20"/>
        </w:rPr>
        <w:t xml:space="preserve"> อื่น ๆ </w:t>
      </w:r>
      <w:r w:rsidRPr="00034AAF">
        <w:rPr>
          <w:b w:val="0"/>
          <w:noProof/>
          <w:sz w:val="24"/>
          <w:szCs w:val="20"/>
        </w:rPr>
        <w:drawing>
          <wp:inline distT="0" distB="0" distL="0" distR="0" wp14:anchorId="0D61EE98" wp14:editId="010AF0EC">
            <wp:extent cx="914400" cy="228600"/>
            <wp:effectExtent l="0" t="0" r="0" b="0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yBox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4AAF">
        <w:rPr>
          <w:b w:val="0"/>
          <w:sz w:val="24"/>
          <w:szCs w:val="20"/>
        </w:rPr>
        <w:t xml:space="preserve">            </w:t>
      </w:r>
    </w:p>
    <w:p w14:paraId="07CDAEC4" w14:textId="77777777" w:rsidR="0093335C" w:rsidRDefault="00000000" w:rsidP="0093335C">
      <w:pPr>
        <w:spacing w:line="240" w:lineRule="auto"/>
        <w:rPr>
          <w:b w:val="0"/>
          <w:sz w:val="24"/>
          <w:szCs w:val="20"/>
          <w:lang w:bidi="th-TH"/>
        </w:rPr>
      </w:pPr>
      <w:r w:rsidRPr="00034AAF">
        <w:rPr>
          <w:sz w:val="28"/>
          <w:szCs w:val="20"/>
        </w:rPr>
        <w:t>ความสามารถในการผลิตอาหารสำหรับเลี้ยงหมู</w:t>
      </w:r>
      <w:r w:rsidR="0093335C">
        <w:rPr>
          <w:sz w:val="28"/>
          <w:szCs w:val="20"/>
          <w:cs/>
          <w:lang w:bidi="th-TH"/>
        </w:rPr>
        <w:tab/>
      </w:r>
      <w:r w:rsidRPr="00034AAF">
        <w:rPr>
          <w:b w:val="0"/>
          <w:noProof/>
          <w:sz w:val="24"/>
          <w:szCs w:val="20"/>
        </w:rPr>
        <w:drawing>
          <wp:inline distT="0" distB="0" distL="0" distR="0" wp14:anchorId="1BC94DF3" wp14:editId="14C0304F">
            <wp:extent cx="109728" cy="122637"/>
            <wp:effectExtent l="0" t="0" r="0" b="0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rcle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9728" cy="122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4AAF">
        <w:rPr>
          <w:b w:val="0"/>
          <w:sz w:val="24"/>
          <w:szCs w:val="20"/>
        </w:rPr>
        <w:t xml:space="preserve"> ผลิตเอง เพียงพอ   </w:t>
      </w:r>
      <w:r w:rsidR="0093335C">
        <w:rPr>
          <w:b w:val="0"/>
          <w:sz w:val="24"/>
          <w:szCs w:val="20"/>
          <w:cs/>
          <w:lang w:bidi="th-TH"/>
        </w:rPr>
        <w:tab/>
      </w:r>
      <w:r w:rsidRPr="00034AAF">
        <w:rPr>
          <w:b w:val="0"/>
          <w:noProof/>
          <w:sz w:val="24"/>
          <w:szCs w:val="20"/>
        </w:rPr>
        <w:drawing>
          <wp:inline distT="0" distB="0" distL="0" distR="0" wp14:anchorId="2C09FB30" wp14:editId="15F63047">
            <wp:extent cx="109728" cy="122637"/>
            <wp:effectExtent l="0" t="0" r="0" b="0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rcle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9728" cy="122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4AAF">
        <w:rPr>
          <w:b w:val="0"/>
          <w:sz w:val="24"/>
          <w:szCs w:val="20"/>
        </w:rPr>
        <w:t xml:space="preserve"> ผลิตเอง ไม่เพียงพอ ต้องหาเพิ่มในป่า      </w:t>
      </w:r>
      <w:r w:rsidR="0093335C">
        <w:rPr>
          <w:b w:val="0"/>
          <w:sz w:val="24"/>
          <w:szCs w:val="20"/>
          <w:cs/>
          <w:lang w:bidi="th-TH"/>
        </w:rPr>
        <w:tab/>
      </w:r>
      <w:r w:rsidRPr="00034AAF">
        <w:rPr>
          <w:b w:val="0"/>
          <w:noProof/>
          <w:sz w:val="24"/>
          <w:szCs w:val="20"/>
        </w:rPr>
        <w:drawing>
          <wp:inline distT="0" distB="0" distL="0" distR="0" wp14:anchorId="20A6C8BB" wp14:editId="396F8138">
            <wp:extent cx="109728" cy="122637"/>
            <wp:effectExtent l="0" t="0" r="0" b="0"/>
            <wp:docPr id="80" name="Picture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rcle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9728" cy="122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4AAF">
        <w:rPr>
          <w:b w:val="0"/>
          <w:sz w:val="24"/>
          <w:szCs w:val="20"/>
        </w:rPr>
        <w:t xml:space="preserve"> ผลิตเอง ไม่เพียงพอ ต้องซื้อเพิ่ม            </w:t>
      </w:r>
    </w:p>
    <w:p w14:paraId="61A7D37A" w14:textId="78B6436E" w:rsidR="00BF4BF2" w:rsidRPr="0093335C" w:rsidRDefault="00000000" w:rsidP="0093335C">
      <w:pPr>
        <w:spacing w:line="240" w:lineRule="auto"/>
        <w:ind w:left="4320" w:firstLine="720"/>
        <w:rPr>
          <w:b w:val="0"/>
          <w:sz w:val="24"/>
          <w:szCs w:val="20"/>
          <w:lang w:bidi="th-TH"/>
        </w:rPr>
      </w:pPr>
      <w:r w:rsidRPr="00034AAF">
        <w:rPr>
          <w:b w:val="0"/>
          <w:noProof/>
          <w:sz w:val="24"/>
          <w:szCs w:val="20"/>
        </w:rPr>
        <w:drawing>
          <wp:inline distT="0" distB="0" distL="0" distR="0" wp14:anchorId="05BD03EC" wp14:editId="3F4C23F1">
            <wp:extent cx="109728" cy="122637"/>
            <wp:effectExtent l="0" t="0" r="0" b="0"/>
            <wp:docPr id="81" name="Picture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rcle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9728" cy="122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4AAF">
        <w:rPr>
          <w:b w:val="0"/>
          <w:sz w:val="24"/>
          <w:szCs w:val="20"/>
        </w:rPr>
        <w:t xml:space="preserve"> ไม่ได้ผลิตเอง หาจากป่า            </w:t>
      </w:r>
      <w:r w:rsidR="0093335C">
        <w:rPr>
          <w:b w:val="0"/>
          <w:sz w:val="24"/>
          <w:szCs w:val="20"/>
          <w:cs/>
          <w:lang w:bidi="th-TH"/>
        </w:rPr>
        <w:tab/>
      </w:r>
      <w:r w:rsidRPr="00034AAF">
        <w:rPr>
          <w:b w:val="0"/>
          <w:noProof/>
          <w:sz w:val="24"/>
          <w:szCs w:val="20"/>
        </w:rPr>
        <w:drawing>
          <wp:inline distT="0" distB="0" distL="0" distR="0" wp14:anchorId="670B98A9" wp14:editId="42EC6981">
            <wp:extent cx="109728" cy="122637"/>
            <wp:effectExtent l="0" t="0" r="0" b="0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rcle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9728" cy="122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4AAF">
        <w:rPr>
          <w:b w:val="0"/>
          <w:sz w:val="24"/>
          <w:szCs w:val="20"/>
        </w:rPr>
        <w:t xml:space="preserve"> ไม่ได้ผลิตเอง ต้องซื้อเพิ่ม            </w:t>
      </w:r>
    </w:p>
    <w:p w14:paraId="18E80E4E" w14:textId="3441242E" w:rsidR="00BF4BF2" w:rsidRPr="00034AAF" w:rsidRDefault="00000000" w:rsidP="0093335C">
      <w:pPr>
        <w:spacing w:line="240" w:lineRule="auto"/>
        <w:rPr>
          <w:sz w:val="28"/>
          <w:szCs w:val="20"/>
        </w:rPr>
      </w:pPr>
      <w:r w:rsidRPr="00034AAF">
        <w:rPr>
          <w:sz w:val="28"/>
          <w:szCs w:val="20"/>
        </w:rPr>
        <w:t>แหล่งที่ซื้ออาหารสำหรับเลี้ยงหมู(ถ้าซื้ออาหาร)</w:t>
      </w:r>
      <w:r w:rsidR="0093335C">
        <w:rPr>
          <w:sz w:val="28"/>
          <w:szCs w:val="20"/>
          <w:cs/>
          <w:lang w:bidi="th-TH"/>
        </w:rPr>
        <w:tab/>
      </w:r>
      <w:r w:rsidRPr="00034AAF">
        <w:rPr>
          <w:b w:val="0"/>
          <w:noProof/>
          <w:sz w:val="24"/>
          <w:szCs w:val="20"/>
        </w:rPr>
        <w:drawing>
          <wp:inline distT="0" distB="0" distL="0" distR="0" wp14:anchorId="0298591A" wp14:editId="299EE8C1">
            <wp:extent cx="109728" cy="122637"/>
            <wp:effectExtent l="0" t="0" r="0" b="0"/>
            <wp:docPr id="83" name="Picture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rcle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9728" cy="122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4AAF">
        <w:rPr>
          <w:b w:val="0"/>
          <w:sz w:val="24"/>
          <w:szCs w:val="20"/>
        </w:rPr>
        <w:t xml:space="preserve"> ในหมู่บ้าน            </w:t>
      </w:r>
      <w:r w:rsidR="0093335C">
        <w:rPr>
          <w:b w:val="0"/>
          <w:sz w:val="24"/>
          <w:szCs w:val="20"/>
          <w:cs/>
          <w:lang w:bidi="th-TH"/>
        </w:rPr>
        <w:tab/>
      </w:r>
      <w:r w:rsidRPr="00034AAF">
        <w:rPr>
          <w:b w:val="0"/>
          <w:noProof/>
          <w:sz w:val="24"/>
          <w:szCs w:val="20"/>
        </w:rPr>
        <w:drawing>
          <wp:inline distT="0" distB="0" distL="0" distR="0" wp14:anchorId="5053F155" wp14:editId="3F5E23B8">
            <wp:extent cx="109728" cy="122637"/>
            <wp:effectExtent l="0" t="0" r="0" b="0"/>
            <wp:docPr id="84" name="Picture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rcle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9728" cy="122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4AAF">
        <w:rPr>
          <w:b w:val="0"/>
          <w:sz w:val="24"/>
          <w:szCs w:val="20"/>
        </w:rPr>
        <w:t xml:space="preserve"> หมู่บ้านใกล้เคียง            </w:t>
      </w:r>
      <w:r w:rsidR="0093335C">
        <w:rPr>
          <w:b w:val="0"/>
          <w:sz w:val="24"/>
          <w:szCs w:val="20"/>
          <w:cs/>
          <w:lang w:bidi="th-TH"/>
        </w:rPr>
        <w:tab/>
      </w:r>
      <w:r w:rsidRPr="00034AAF">
        <w:rPr>
          <w:b w:val="0"/>
          <w:noProof/>
          <w:sz w:val="24"/>
          <w:szCs w:val="20"/>
        </w:rPr>
        <w:drawing>
          <wp:inline distT="0" distB="0" distL="0" distR="0" wp14:anchorId="198D1B85" wp14:editId="55657057">
            <wp:extent cx="109728" cy="122637"/>
            <wp:effectExtent l="0" t="0" r="0" b="0"/>
            <wp:docPr id="85" name="Picture 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rcle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9728" cy="122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4AAF">
        <w:rPr>
          <w:b w:val="0"/>
          <w:sz w:val="24"/>
          <w:szCs w:val="20"/>
        </w:rPr>
        <w:t xml:space="preserve"> ในเมือง (แม่สะเรียง/แม่ลาน้อย/สบเมย/อมก๋อย)            </w:t>
      </w:r>
    </w:p>
    <w:p w14:paraId="197988CD" w14:textId="77777777" w:rsidR="00BF4BF2" w:rsidRPr="00034AAF" w:rsidRDefault="00000000">
      <w:pPr>
        <w:pStyle w:val="Title"/>
        <w:rPr>
          <w:sz w:val="48"/>
          <w:szCs w:val="48"/>
        </w:rPr>
      </w:pPr>
      <w:r w:rsidRPr="00034AAF">
        <w:rPr>
          <w:sz w:val="48"/>
          <w:szCs w:val="48"/>
        </w:rPr>
        <w:t>ส่วนที่ 3: ข้อมูลนักเรียนที่มีปัญหาภาษาไทย</w:t>
      </w:r>
    </w:p>
    <w:p w14:paraId="6681D85E" w14:textId="77777777" w:rsidR="00BF4BF2" w:rsidRPr="00034AAF" w:rsidRDefault="00000000">
      <w:pPr>
        <w:pStyle w:val="Heading1"/>
        <w:rPr>
          <w:sz w:val="24"/>
          <w:szCs w:val="24"/>
        </w:rPr>
      </w:pPr>
      <w:r w:rsidRPr="00034AAF">
        <w:rPr>
          <w:sz w:val="24"/>
          <w:szCs w:val="24"/>
        </w:rPr>
        <w:t>ส่วนที่ 1: ข้อมูลการเรียนรู้ภาษาไทยของบุตรหลานอายุ 6-9 ปี</w:t>
      </w:r>
    </w:p>
    <w:p w14:paraId="1E567B52" w14:textId="2CE2F590" w:rsidR="00BF4BF2" w:rsidRPr="00AA3E12" w:rsidRDefault="00000000">
      <w:pPr>
        <w:spacing w:line="240" w:lineRule="auto"/>
        <w:rPr>
          <w:rFonts w:asciiTheme="majorBidi" w:hAnsiTheme="majorBidi" w:cstheme="majorBidi"/>
          <w:sz w:val="40"/>
          <w:szCs w:val="28"/>
          <w:cs/>
          <w:lang w:bidi="th-TH"/>
        </w:rPr>
      </w:pPr>
      <w:r w:rsidRPr="00034AAF">
        <w:rPr>
          <w:sz w:val="28"/>
          <w:szCs w:val="20"/>
        </w:rPr>
        <w:t>ข้อมูลการเรียนรู้ภาษาไทยของบุตรหลาน 6-9</w:t>
      </w:r>
      <w:r w:rsidR="00AA3E12">
        <w:rPr>
          <w:rFonts w:hint="cs"/>
          <w:sz w:val="28"/>
          <w:szCs w:val="20"/>
          <w:cs/>
          <w:lang w:bidi="th-TH"/>
        </w:rPr>
        <w:t xml:space="preserve"> </w:t>
      </w:r>
      <w:r w:rsidR="00AA3E12" w:rsidRPr="00AA3E12">
        <w:rPr>
          <w:rFonts w:asciiTheme="majorBidi" w:hAnsiTheme="majorBidi" w:cstheme="majorBidi"/>
          <w:b w:val="0"/>
          <w:bCs/>
          <w:sz w:val="40"/>
          <w:szCs w:val="28"/>
          <w:cs/>
          <w:lang w:bidi="th-TH"/>
        </w:rPr>
        <w:t>ปี คนที่ 1</w:t>
      </w:r>
    </w:p>
    <w:p w14:paraId="76C5C537" w14:textId="1BAAAEF4" w:rsidR="00BF4BF2" w:rsidRPr="00034AAF" w:rsidRDefault="00000000">
      <w:pPr>
        <w:rPr>
          <w:sz w:val="28"/>
          <w:szCs w:val="20"/>
        </w:rPr>
      </w:pPr>
      <w:r w:rsidRPr="00034AAF">
        <w:rPr>
          <w:b w:val="0"/>
          <w:sz w:val="24"/>
          <w:szCs w:val="20"/>
        </w:rPr>
        <w:t xml:space="preserve"> ชื่อ</w:t>
      </w:r>
      <w:r w:rsidR="00AA3E12">
        <w:rPr>
          <w:b w:val="0"/>
          <w:sz w:val="24"/>
          <w:szCs w:val="20"/>
        </w:rPr>
        <w:t xml:space="preserve"> </w:t>
      </w:r>
      <w:r w:rsidR="00AA3E12" w:rsidRPr="00034AAF">
        <w:rPr>
          <w:b w:val="0"/>
          <w:noProof/>
          <w:sz w:val="24"/>
          <w:szCs w:val="20"/>
        </w:rPr>
        <w:drawing>
          <wp:inline distT="0" distB="0" distL="0" distR="0" wp14:anchorId="7D3FEEA5" wp14:editId="15E919DA">
            <wp:extent cx="914400" cy="228600"/>
            <wp:effectExtent l="0" t="0" r="0" b="0"/>
            <wp:docPr id="1488125942" name="Picture 1488125942" descr="A white rectangular object with a black bord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125942" name="Picture 1488125942" descr="A white rectangular object with a black bord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3E12">
        <w:rPr>
          <w:b w:val="0"/>
          <w:sz w:val="24"/>
          <w:szCs w:val="20"/>
        </w:rPr>
        <w:t xml:space="preserve">     </w:t>
      </w:r>
      <w:r w:rsidRPr="00034AAF">
        <w:rPr>
          <w:b w:val="0"/>
          <w:sz w:val="24"/>
          <w:szCs w:val="20"/>
        </w:rPr>
        <w:t xml:space="preserve">สกุล  </w:t>
      </w:r>
      <w:r w:rsidR="00AA3E12" w:rsidRPr="00034AAF">
        <w:rPr>
          <w:b w:val="0"/>
          <w:noProof/>
          <w:sz w:val="24"/>
          <w:szCs w:val="20"/>
        </w:rPr>
        <w:drawing>
          <wp:inline distT="0" distB="0" distL="0" distR="0" wp14:anchorId="542DBDB5" wp14:editId="15A52D63">
            <wp:extent cx="914400" cy="228600"/>
            <wp:effectExtent l="0" t="0" r="0" b="0"/>
            <wp:docPr id="1849865304" name="Picture 1849865304" descr="A white rectangular object with a black bord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865304" name="Picture 1849865304" descr="A white rectangular object with a black bord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4AAF">
        <w:rPr>
          <w:b w:val="0"/>
          <w:sz w:val="24"/>
          <w:szCs w:val="20"/>
        </w:rPr>
        <w:t xml:space="preserve">    </w:t>
      </w:r>
      <w:r w:rsidR="00AA3E12">
        <w:rPr>
          <w:b w:val="0"/>
          <w:sz w:val="24"/>
          <w:szCs w:val="20"/>
        </w:rPr>
        <w:t xml:space="preserve"> </w:t>
      </w:r>
      <w:r w:rsidRPr="00034AAF">
        <w:rPr>
          <w:b w:val="0"/>
          <w:sz w:val="24"/>
          <w:szCs w:val="20"/>
        </w:rPr>
        <w:t>เลขบัตรประชาชน(ถ้าไม่มีใส่</w:t>
      </w:r>
      <w:r w:rsidR="00AA3E12" w:rsidRPr="00AA3E12">
        <w:rPr>
          <w:rFonts w:asciiTheme="majorBidi" w:hAnsiTheme="majorBidi" w:cstheme="majorBidi"/>
          <w:b w:val="0"/>
          <w:szCs w:val="24"/>
          <w:cs/>
          <w:lang w:bidi="th-TH"/>
        </w:rPr>
        <w:t>คำ</w:t>
      </w:r>
      <w:r w:rsidRPr="00034AAF">
        <w:rPr>
          <w:b w:val="0"/>
          <w:sz w:val="24"/>
          <w:szCs w:val="20"/>
        </w:rPr>
        <w:t xml:space="preserve">ว่า ไม่มี) </w:t>
      </w:r>
      <w:r w:rsidR="00AA3E12" w:rsidRPr="00034AAF">
        <w:rPr>
          <w:b w:val="0"/>
          <w:noProof/>
          <w:sz w:val="24"/>
          <w:szCs w:val="20"/>
        </w:rPr>
        <w:drawing>
          <wp:inline distT="0" distB="0" distL="0" distR="0" wp14:anchorId="4FC1D7C5" wp14:editId="38C0039E">
            <wp:extent cx="2743200" cy="228600"/>
            <wp:effectExtent l="0" t="0" r="0" b="0"/>
            <wp:docPr id="1651751614" name="Picture 1651751614" descr="A white rectangular object with a black bord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751614" name="Picture 1651751614" descr="A white rectangular object with a black bord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4AAF">
        <w:rPr>
          <w:b w:val="0"/>
          <w:sz w:val="24"/>
          <w:szCs w:val="20"/>
        </w:rPr>
        <w:t xml:space="preserve">     </w:t>
      </w:r>
      <w:r w:rsidR="00AA3E12">
        <w:rPr>
          <w:b w:val="0"/>
          <w:sz w:val="24"/>
          <w:szCs w:val="20"/>
        </w:rPr>
        <w:t xml:space="preserve">  </w:t>
      </w:r>
      <w:r w:rsidRPr="00034AAF">
        <w:rPr>
          <w:b w:val="0"/>
          <w:sz w:val="24"/>
          <w:szCs w:val="20"/>
        </w:rPr>
        <w:t xml:space="preserve">อายุ </w:t>
      </w:r>
      <w:r w:rsidRPr="00034AAF">
        <w:rPr>
          <w:b w:val="0"/>
          <w:noProof/>
          <w:sz w:val="24"/>
          <w:szCs w:val="20"/>
        </w:rPr>
        <w:drawing>
          <wp:inline distT="0" distB="0" distL="0" distR="0" wp14:anchorId="4F330598" wp14:editId="736A792C">
            <wp:extent cx="914400" cy="228600"/>
            <wp:effectExtent l="0" t="0" r="0" b="0"/>
            <wp:docPr id="89" name="Picture 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yBox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4AAF">
        <w:rPr>
          <w:b w:val="0"/>
          <w:sz w:val="24"/>
          <w:szCs w:val="20"/>
        </w:rPr>
        <w:t xml:space="preserve"> ปี    เรียนอยู่ชั้น </w:t>
      </w:r>
      <w:r w:rsidRPr="00034AAF">
        <w:rPr>
          <w:b w:val="0"/>
          <w:noProof/>
          <w:sz w:val="24"/>
          <w:szCs w:val="20"/>
        </w:rPr>
        <w:drawing>
          <wp:inline distT="0" distB="0" distL="0" distR="0" wp14:anchorId="56B78ED6" wp14:editId="5AEF7956">
            <wp:extent cx="914400" cy="228600"/>
            <wp:effectExtent l="0" t="0" r="0" b="0"/>
            <wp:docPr id="90" name="Picture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yBox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4AAF">
        <w:rPr>
          <w:b w:val="0"/>
          <w:sz w:val="24"/>
          <w:szCs w:val="20"/>
        </w:rPr>
        <w:t xml:space="preserve">     สถานศึกษา </w:t>
      </w:r>
      <w:r w:rsidRPr="00034AAF">
        <w:rPr>
          <w:b w:val="0"/>
          <w:noProof/>
          <w:sz w:val="24"/>
          <w:szCs w:val="20"/>
        </w:rPr>
        <w:drawing>
          <wp:inline distT="0" distB="0" distL="0" distR="0" wp14:anchorId="300ED107" wp14:editId="4375CBE4">
            <wp:extent cx="914400" cy="228600"/>
            <wp:effectExtent l="0" t="0" r="0" b="0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yBox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4AAF">
        <w:rPr>
          <w:b w:val="0"/>
          <w:sz w:val="24"/>
          <w:szCs w:val="20"/>
        </w:rPr>
        <w:t xml:space="preserve">     การเรียนรู้ภาษาไทย (0-2) </w:t>
      </w:r>
      <w:r w:rsidRPr="00034AAF">
        <w:rPr>
          <w:b w:val="0"/>
          <w:noProof/>
          <w:sz w:val="24"/>
          <w:szCs w:val="20"/>
        </w:rPr>
        <w:drawing>
          <wp:inline distT="0" distB="0" distL="0" distR="0" wp14:anchorId="191BB535" wp14:editId="570381C0">
            <wp:extent cx="914400" cy="228600"/>
            <wp:effectExtent l="0" t="0" r="0" b="0"/>
            <wp:docPr id="92" name="Picture 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yBox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4AAF">
        <w:rPr>
          <w:b w:val="0"/>
          <w:sz w:val="24"/>
          <w:szCs w:val="20"/>
        </w:rPr>
        <w:t xml:space="preserve">    </w:t>
      </w:r>
    </w:p>
    <w:p w14:paraId="1C2BB350" w14:textId="6DD8F36A" w:rsidR="00BF4BF2" w:rsidRPr="00034AAF" w:rsidRDefault="00000000">
      <w:pPr>
        <w:spacing w:line="240" w:lineRule="auto"/>
        <w:rPr>
          <w:sz w:val="28"/>
          <w:szCs w:val="20"/>
        </w:rPr>
      </w:pPr>
      <w:r w:rsidRPr="00034AAF">
        <w:rPr>
          <w:sz w:val="28"/>
          <w:szCs w:val="20"/>
        </w:rPr>
        <w:t>ข้อมูลการเรียนรู้ภาษาไทยของบุตรหลาน 6-9 ปี</w:t>
      </w:r>
      <w:r w:rsidR="00AA3E12">
        <w:rPr>
          <w:sz w:val="28"/>
          <w:szCs w:val="20"/>
        </w:rPr>
        <w:t xml:space="preserve"> </w:t>
      </w:r>
      <w:r w:rsidR="00AA3E12" w:rsidRPr="00AA3E12">
        <w:rPr>
          <w:rFonts w:asciiTheme="majorBidi" w:hAnsiTheme="majorBidi" w:cstheme="majorBidi"/>
          <w:b w:val="0"/>
          <w:bCs/>
          <w:sz w:val="40"/>
          <w:szCs w:val="28"/>
          <w:cs/>
          <w:lang w:bidi="th-TH"/>
        </w:rPr>
        <w:t xml:space="preserve">คนที่ </w:t>
      </w:r>
      <w:r w:rsidR="00AA3E12" w:rsidRPr="00AA3E12">
        <w:rPr>
          <w:rFonts w:asciiTheme="majorBidi" w:hAnsiTheme="majorBidi" w:cstheme="majorBidi"/>
          <w:sz w:val="28"/>
          <w:szCs w:val="20"/>
          <w:lang w:bidi="th-TH"/>
        </w:rPr>
        <w:t>2</w:t>
      </w:r>
    </w:p>
    <w:p w14:paraId="538ABFEE" w14:textId="6D1F00DA" w:rsidR="00BF4BF2" w:rsidRPr="00034AAF" w:rsidRDefault="00000000">
      <w:pPr>
        <w:rPr>
          <w:sz w:val="28"/>
          <w:szCs w:val="20"/>
        </w:rPr>
      </w:pPr>
      <w:r w:rsidRPr="00034AAF">
        <w:rPr>
          <w:b w:val="0"/>
          <w:sz w:val="24"/>
          <w:szCs w:val="20"/>
        </w:rPr>
        <w:t xml:space="preserve"> </w:t>
      </w:r>
      <w:r w:rsidR="00AA3E12" w:rsidRPr="00034AAF">
        <w:rPr>
          <w:b w:val="0"/>
          <w:sz w:val="24"/>
          <w:szCs w:val="20"/>
        </w:rPr>
        <w:t>ชื่อ</w:t>
      </w:r>
      <w:r w:rsidR="00AA3E12">
        <w:rPr>
          <w:b w:val="0"/>
          <w:sz w:val="24"/>
          <w:szCs w:val="20"/>
        </w:rPr>
        <w:t xml:space="preserve"> </w:t>
      </w:r>
      <w:r w:rsidR="00AA3E12" w:rsidRPr="00034AAF">
        <w:rPr>
          <w:b w:val="0"/>
          <w:noProof/>
          <w:sz w:val="24"/>
          <w:szCs w:val="20"/>
        </w:rPr>
        <w:drawing>
          <wp:inline distT="0" distB="0" distL="0" distR="0" wp14:anchorId="467BD9B1" wp14:editId="185B354B">
            <wp:extent cx="914400" cy="228600"/>
            <wp:effectExtent l="0" t="0" r="0" b="0"/>
            <wp:docPr id="647931181" name="Picture 647931181" descr="A white rectangular object with a black bord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125942" name="Picture 1488125942" descr="A white rectangular object with a black bord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3E12">
        <w:rPr>
          <w:b w:val="0"/>
          <w:sz w:val="24"/>
          <w:szCs w:val="20"/>
        </w:rPr>
        <w:t xml:space="preserve">     </w:t>
      </w:r>
      <w:r w:rsidR="00AA3E12" w:rsidRPr="00034AAF">
        <w:rPr>
          <w:b w:val="0"/>
          <w:sz w:val="24"/>
          <w:szCs w:val="20"/>
        </w:rPr>
        <w:t xml:space="preserve">สกุล  </w:t>
      </w:r>
      <w:r w:rsidR="00AA3E12" w:rsidRPr="00034AAF">
        <w:rPr>
          <w:b w:val="0"/>
          <w:noProof/>
          <w:sz w:val="24"/>
          <w:szCs w:val="20"/>
        </w:rPr>
        <w:drawing>
          <wp:inline distT="0" distB="0" distL="0" distR="0" wp14:anchorId="7E18377D" wp14:editId="0215ADED">
            <wp:extent cx="914400" cy="228600"/>
            <wp:effectExtent l="0" t="0" r="0" b="0"/>
            <wp:docPr id="988252637" name="Picture 988252637" descr="A white rectangular object with a black bord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865304" name="Picture 1849865304" descr="A white rectangular object with a black bord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3E12" w:rsidRPr="00034AAF">
        <w:rPr>
          <w:b w:val="0"/>
          <w:sz w:val="24"/>
          <w:szCs w:val="20"/>
        </w:rPr>
        <w:t xml:space="preserve">    </w:t>
      </w:r>
      <w:r w:rsidR="00AA3E12">
        <w:rPr>
          <w:b w:val="0"/>
          <w:sz w:val="24"/>
          <w:szCs w:val="20"/>
        </w:rPr>
        <w:t xml:space="preserve"> </w:t>
      </w:r>
      <w:r w:rsidR="00AA3E12" w:rsidRPr="00034AAF">
        <w:rPr>
          <w:b w:val="0"/>
          <w:sz w:val="24"/>
          <w:szCs w:val="20"/>
        </w:rPr>
        <w:t>เลขบัตรประชาชน(ถ้าไม่มีใส่</w:t>
      </w:r>
      <w:r w:rsidR="00AA3E12" w:rsidRPr="00AA3E12">
        <w:rPr>
          <w:rFonts w:asciiTheme="majorBidi" w:hAnsiTheme="majorBidi" w:cstheme="majorBidi"/>
          <w:b w:val="0"/>
          <w:szCs w:val="24"/>
          <w:cs/>
          <w:lang w:bidi="th-TH"/>
        </w:rPr>
        <w:t>คำ</w:t>
      </w:r>
      <w:r w:rsidR="00AA3E12" w:rsidRPr="00034AAF">
        <w:rPr>
          <w:b w:val="0"/>
          <w:sz w:val="24"/>
          <w:szCs w:val="20"/>
        </w:rPr>
        <w:t xml:space="preserve">ว่า ไม่มี) </w:t>
      </w:r>
      <w:r w:rsidR="00AA3E12" w:rsidRPr="00034AAF">
        <w:rPr>
          <w:b w:val="0"/>
          <w:noProof/>
          <w:sz w:val="24"/>
          <w:szCs w:val="20"/>
        </w:rPr>
        <w:drawing>
          <wp:inline distT="0" distB="0" distL="0" distR="0" wp14:anchorId="14BE05C9" wp14:editId="58F0BBB3">
            <wp:extent cx="2743200" cy="228600"/>
            <wp:effectExtent l="0" t="0" r="0" b="0"/>
            <wp:docPr id="2012283461" name="Picture 2012283461" descr="A white rectangular object with a black bord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751614" name="Picture 1651751614" descr="A white rectangular object with a black bord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3E12" w:rsidRPr="00034AAF">
        <w:rPr>
          <w:b w:val="0"/>
          <w:sz w:val="24"/>
          <w:szCs w:val="20"/>
        </w:rPr>
        <w:t xml:space="preserve">     </w:t>
      </w:r>
      <w:r w:rsidR="00AA3E12">
        <w:rPr>
          <w:b w:val="0"/>
          <w:sz w:val="24"/>
          <w:szCs w:val="20"/>
        </w:rPr>
        <w:t xml:space="preserve">  </w:t>
      </w:r>
      <w:r w:rsidR="00AA3E12" w:rsidRPr="00034AAF">
        <w:rPr>
          <w:b w:val="0"/>
          <w:sz w:val="24"/>
          <w:szCs w:val="20"/>
        </w:rPr>
        <w:t xml:space="preserve">อายุ </w:t>
      </w:r>
      <w:r w:rsidR="00AA3E12" w:rsidRPr="00034AAF">
        <w:rPr>
          <w:b w:val="0"/>
          <w:noProof/>
          <w:sz w:val="24"/>
          <w:szCs w:val="20"/>
        </w:rPr>
        <w:drawing>
          <wp:inline distT="0" distB="0" distL="0" distR="0" wp14:anchorId="265D9E0B" wp14:editId="0B00904D">
            <wp:extent cx="914400" cy="228600"/>
            <wp:effectExtent l="0" t="0" r="0" b="0"/>
            <wp:docPr id="396480823" name="Picture 396480823" descr="A white rectangular object with a black bord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480823" name="Picture 396480823" descr="A white rectangular object with a black bord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3E12" w:rsidRPr="00034AAF">
        <w:rPr>
          <w:b w:val="0"/>
          <w:sz w:val="24"/>
          <w:szCs w:val="20"/>
        </w:rPr>
        <w:t xml:space="preserve"> ปี    เรียนอยู่ชั้น </w:t>
      </w:r>
      <w:r w:rsidR="00AA3E12" w:rsidRPr="00034AAF">
        <w:rPr>
          <w:b w:val="0"/>
          <w:noProof/>
          <w:sz w:val="24"/>
          <w:szCs w:val="20"/>
        </w:rPr>
        <w:drawing>
          <wp:inline distT="0" distB="0" distL="0" distR="0" wp14:anchorId="3002D302" wp14:editId="1523B9C9">
            <wp:extent cx="914400" cy="228600"/>
            <wp:effectExtent l="0" t="0" r="0" b="0"/>
            <wp:docPr id="1528057302" name="Picture 1528057302" descr="A white rectangular object with a black bord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057302" name="Picture 1528057302" descr="A white rectangular object with a black bord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3E12" w:rsidRPr="00034AAF">
        <w:rPr>
          <w:b w:val="0"/>
          <w:sz w:val="24"/>
          <w:szCs w:val="20"/>
        </w:rPr>
        <w:t xml:space="preserve">     สถานศึกษา </w:t>
      </w:r>
      <w:r w:rsidR="00AA3E12" w:rsidRPr="00034AAF">
        <w:rPr>
          <w:b w:val="0"/>
          <w:noProof/>
          <w:sz w:val="24"/>
          <w:szCs w:val="20"/>
        </w:rPr>
        <w:drawing>
          <wp:inline distT="0" distB="0" distL="0" distR="0" wp14:anchorId="17750663" wp14:editId="169B137D">
            <wp:extent cx="914400" cy="228600"/>
            <wp:effectExtent l="0" t="0" r="0" b="0"/>
            <wp:docPr id="1566354579" name="Picture 1566354579" descr="A white rectangular object with a black bord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6354579" name="Picture 1566354579" descr="A white rectangular object with a black bord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3E12" w:rsidRPr="00034AAF">
        <w:rPr>
          <w:b w:val="0"/>
          <w:sz w:val="24"/>
          <w:szCs w:val="20"/>
        </w:rPr>
        <w:t xml:space="preserve">     การเรียนรู้ภาษาไทย (0-2) </w:t>
      </w:r>
      <w:r w:rsidR="00AA3E12" w:rsidRPr="00034AAF">
        <w:rPr>
          <w:b w:val="0"/>
          <w:noProof/>
          <w:sz w:val="24"/>
          <w:szCs w:val="20"/>
        </w:rPr>
        <w:drawing>
          <wp:inline distT="0" distB="0" distL="0" distR="0" wp14:anchorId="53E9C58D" wp14:editId="5881F713">
            <wp:extent cx="914400" cy="228600"/>
            <wp:effectExtent l="0" t="0" r="0" b="0"/>
            <wp:docPr id="1206987100" name="Picture 1206987100" descr="A white rectangular object with a black bord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987100" name="Picture 1206987100" descr="A white rectangular object with a black bord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3E12" w:rsidRPr="00034AAF">
        <w:rPr>
          <w:b w:val="0"/>
          <w:sz w:val="24"/>
          <w:szCs w:val="20"/>
        </w:rPr>
        <w:t xml:space="preserve">    </w:t>
      </w:r>
    </w:p>
    <w:p w14:paraId="0CF1EC53" w14:textId="026D5C33" w:rsidR="00BF4BF2" w:rsidRPr="00034AAF" w:rsidRDefault="00000000">
      <w:pPr>
        <w:spacing w:line="240" w:lineRule="auto"/>
        <w:rPr>
          <w:sz w:val="28"/>
          <w:szCs w:val="20"/>
        </w:rPr>
      </w:pPr>
      <w:r w:rsidRPr="00034AAF">
        <w:rPr>
          <w:sz w:val="28"/>
          <w:szCs w:val="20"/>
        </w:rPr>
        <w:t>ข้อมูลการเรียนรู้ภาษาไทยของบุตรหลาน 6-9 ปี</w:t>
      </w:r>
      <w:r w:rsidR="00AA3E12">
        <w:rPr>
          <w:sz w:val="28"/>
          <w:szCs w:val="20"/>
        </w:rPr>
        <w:t xml:space="preserve"> </w:t>
      </w:r>
      <w:r w:rsidR="00AA3E12" w:rsidRPr="00AA3E12">
        <w:rPr>
          <w:rFonts w:asciiTheme="majorBidi" w:hAnsiTheme="majorBidi" w:cstheme="majorBidi"/>
          <w:b w:val="0"/>
          <w:bCs/>
          <w:sz w:val="40"/>
          <w:szCs w:val="28"/>
          <w:cs/>
          <w:lang w:bidi="th-TH"/>
        </w:rPr>
        <w:t xml:space="preserve">คนที่ </w:t>
      </w:r>
      <w:r w:rsidR="00AA3E12" w:rsidRPr="00AA3E12">
        <w:rPr>
          <w:rFonts w:asciiTheme="majorBidi" w:hAnsiTheme="majorBidi" w:cstheme="majorBidi"/>
          <w:sz w:val="28"/>
          <w:szCs w:val="20"/>
          <w:lang w:bidi="th-TH"/>
        </w:rPr>
        <w:t>3</w:t>
      </w:r>
    </w:p>
    <w:p w14:paraId="3803DDFB" w14:textId="6CAE3C96" w:rsidR="00BF4BF2" w:rsidRPr="00034AAF" w:rsidRDefault="00000000">
      <w:pPr>
        <w:rPr>
          <w:sz w:val="28"/>
          <w:szCs w:val="20"/>
        </w:rPr>
      </w:pPr>
      <w:r w:rsidRPr="00034AAF">
        <w:rPr>
          <w:b w:val="0"/>
          <w:sz w:val="24"/>
          <w:szCs w:val="20"/>
        </w:rPr>
        <w:t xml:space="preserve"> </w:t>
      </w:r>
      <w:r w:rsidR="00AA3E12" w:rsidRPr="00034AAF">
        <w:rPr>
          <w:b w:val="0"/>
          <w:sz w:val="24"/>
          <w:szCs w:val="20"/>
        </w:rPr>
        <w:t>ชื่อ</w:t>
      </w:r>
      <w:r w:rsidR="00AA3E12">
        <w:rPr>
          <w:b w:val="0"/>
          <w:sz w:val="24"/>
          <w:szCs w:val="20"/>
        </w:rPr>
        <w:t xml:space="preserve"> </w:t>
      </w:r>
      <w:r w:rsidR="00AA3E12" w:rsidRPr="00034AAF">
        <w:rPr>
          <w:b w:val="0"/>
          <w:noProof/>
          <w:sz w:val="24"/>
          <w:szCs w:val="20"/>
        </w:rPr>
        <w:drawing>
          <wp:inline distT="0" distB="0" distL="0" distR="0" wp14:anchorId="0E29E617" wp14:editId="786CBDB8">
            <wp:extent cx="914400" cy="228600"/>
            <wp:effectExtent l="0" t="0" r="0" b="0"/>
            <wp:docPr id="2024634188" name="Picture 2024634188" descr="A white rectangular object with a black bord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125942" name="Picture 1488125942" descr="A white rectangular object with a black bord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3E12">
        <w:rPr>
          <w:b w:val="0"/>
          <w:sz w:val="24"/>
          <w:szCs w:val="20"/>
        </w:rPr>
        <w:t xml:space="preserve">     </w:t>
      </w:r>
      <w:r w:rsidR="00AA3E12" w:rsidRPr="00034AAF">
        <w:rPr>
          <w:b w:val="0"/>
          <w:sz w:val="24"/>
          <w:szCs w:val="20"/>
        </w:rPr>
        <w:t xml:space="preserve">สกุล  </w:t>
      </w:r>
      <w:r w:rsidR="00AA3E12" w:rsidRPr="00034AAF">
        <w:rPr>
          <w:b w:val="0"/>
          <w:noProof/>
          <w:sz w:val="24"/>
          <w:szCs w:val="20"/>
        </w:rPr>
        <w:drawing>
          <wp:inline distT="0" distB="0" distL="0" distR="0" wp14:anchorId="7EB732FA" wp14:editId="552B99D4">
            <wp:extent cx="914400" cy="228600"/>
            <wp:effectExtent l="0" t="0" r="0" b="0"/>
            <wp:docPr id="1505709833" name="Picture 1505709833" descr="A white rectangular object with a black bord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865304" name="Picture 1849865304" descr="A white rectangular object with a black bord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3E12" w:rsidRPr="00034AAF">
        <w:rPr>
          <w:b w:val="0"/>
          <w:sz w:val="24"/>
          <w:szCs w:val="20"/>
        </w:rPr>
        <w:t xml:space="preserve">    </w:t>
      </w:r>
      <w:r w:rsidR="00AA3E12">
        <w:rPr>
          <w:b w:val="0"/>
          <w:sz w:val="24"/>
          <w:szCs w:val="20"/>
        </w:rPr>
        <w:t xml:space="preserve"> </w:t>
      </w:r>
      <w:r w:rsidR="00AA3E12" w:rsidRPr="00034AAF">
        <w:rPr>
          <w:b w:val="0"/>
          <w:sz w:val="24"/>
          <w:szCs w:val="20"/>
        </w:rPr>
        <w:t>เลขบัตรประชาชน(ถ้าไม่มีใส่</w:t>
      </w:r>
      <w:r w:rsidR="00AA3E12" w:rsidRPr="00AA3E12">
        <w:rPr>
          <w:rFonts w:asciiTheme="majorBidi" w:hAnsiTheme="majorBidi" w:cstheme="majorBidi"/>
          <w:b w:val="0"/>
          <w:szCs w:val="24"/>
          <w:cs/>
          <w:lang w:bidi="th-TH"/>
        </w:rPr>
        <w:t>คำ</w:t>
      </w:r>
      <w:r w:rsidR="00AA3E12" w:rsidRPr="00034AAF">
        <w:rPr>
          <w:b w:val="0"/>
          <w:sz w:val="24"/>
          <w:szCs w:val="20"/>
        </w:rPr>
        <w:t xml:space="preserve">ว่า ไม่มี) </w:t>
      </w:r>
      <w:r w:rsidR="00AA3E12" w:rsidRPr="00034AAF">
        <w:rPr>
          <w:b w:val="0"/>
          <w:noProof/>
          <w:sz w:val="24"/>
          <w:szCs w:val="20"/>
        </w:rPr>
        <w:drawing>
          <wp:inline distT="0" distB="0" distL="0" distR="0" wp14:anchorId="04B94158" wp14:editId="520C92F3">
            <wp:extent cx="2743200" cy="228600"/>
            <wp:effectExtent l="0" t="0" r="0" b="0"/>
            <wp:docPr id="111743124" name="Picture 111743124" descr="A white rectangular object with a black bord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751614" name="Picture 1651751614" descr="A white rectangular object with a black bord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3E12" w:rsidRPr="00034AAF">
        <w:rPr>
          <w:b w:val="0"/>
          <w:sz w:val="24"/>
          <w:szCs w:val="20"/>
        </w:rPr>
        <w:t xml:space="preserve">     </w:t>
      </w:r>
      <w:r w:rsidR="00AA3E12">
        <w:rPr>
          <w:b w:val="0"/>
          <w:sz w:val="24"/>
          <w:szCs w:val="20"/>
        </w:rPr>
        <w:t xml:space="preserve">  </w:t>
      </w:r>
      <w:r w:rsidR="00AA3E12" w:rsidRPr="00034AAF">
        <w:rPr>
          <w:b w:val="0"/>
          <w:sz w:val="24"/>
          <w:szCs w:val="20"/>
        </w:rPr>
        <w:t xml:space="preserve">อายุ </w:t>
      </w:r>
      <w:r w:rsidR="00AA3E12" w:rsidRPr="00034AAF">
        <w:rPr>
          <w:b w:val="0"/>
          <w:noProof/>
          <w:sz w:val="24"/>
          <w:szCs w:val="20"/>
        </w:rPr>
        <w:drawing>
          <wp:inline distT="0" distB="0" distL="0" distR="0" wp14:anchorId="476E6724" wp14:editId="02EAE72A">
            <wp:extent cx="914400" cy="228600"/>
            <wp:effectExtent l="0" t="0" r="0" b="0"/>
            <wp:docPr id="1780547138" name="Picture 1780547138" descr="A white rectangular object with a black bord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547138" name="Picture 1780547138" descr="A white rectangular object with a black bord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3E12" w:rsidRPr="00034AAF">
        <w:rPr>
          <w:b w:val="0"/>
          <w:sz w:val="24"/>
          <w:szCs w:val="20"/>
        </w:rPr>
        <w:t xml:space="preserve"> ปี    เรียนอยู่ชั้น </w:t>
      </w:r>
      <w:r w:rsidR="00AA3E12" w:rsidRPr="00034AAF">
        <w:rPr>
          <w:b w:val="0"/>
          <w:noProof/>
          <w:sz w:val="24"/>
          <w:szCs w:val="20"/>
        </w:rPr>
        <w:drawing>
          <wp:inline distT="0" distB="0" distL="0" distR="0" wp14:anchorId="195C2FEA" wp14:editId="67CE70FD">
            <wp:extent cx="914400" cy="228600"/>
            <wp:effectExtent l="0" t="0" r="0" b="0"/>
            <wp:docPr id="1806829814" name="Picture 1806829814" descr="A white rectangular object with a black bord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829814" name="Picture 1806829814" descr="A white rectangular object with a black bord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3E12" w:rsidRPr="00034AAF">
        <w:rPr>
          <w:b w:val="0"/>
          <w:sz w:val="24"/>
          <w:szCs w:val="20"/>
        </w:rPr>
        <w:t xml:space="preserve">     สถานศึกษา </w:t>
      </w:r>
      <w:r w:rsidR="00AA3E12" w:rsidRPr="00034AAF">
        <w:rPr>
          <w:b w:val="0"/>
          <w:noProof/>
          <w:sz w:val="24"/>
          <w:szCs w:val="20"/>
        </w:rPr>
        <w:drawing>
          <wp:inline distT="0" distB="0" distL="0" distR="0" wp14:anchorId="1B6C044F" wp14:editId="61FCA1CB">
            <wp:extent cx="914400" cy="228600"/>
            <wp:effectExtent l="0" t="0" r="0" b="0"/>
            <wp:docPr id="35960955" name="Picture 35960955" descr="A white rectangular object with a black bord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960955" name="Picture 35960955" descr="A white rectangular object with a black bord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3E12" w:rsidRPr="00034AAF">
        <w:rPr>
          <w:b w:val="0"/>
          <w:sz w:val="24"/>
          <w:szCs w:val="20"/>
        </w:rPr>
        <w:t xml:space="preserve">     การเรียนรู้ภาษาไทย (0-2) </w:t>
      </w:r>
      <w:r w:rsidR="00AA3E12" w:rsidRPr="00034AAF">
        <w:rPr>
          <w:b w:val="0"/>
          <w:noProof/>
          <w:sz w:val="24"/>
          <w:szCs w:val="20"/>
        </w:rPr>
        <w:drawing>
          <wp:inline distT="0" distB="0" distL="0" distR="0" wp14:anchorId="5B061878" wp14:editId="046F8CD3">
            <wp:extent cx="914400" cy="228600"/>
            <wp:effectExtent l="0" t="0" r="0" b="0"/>
            <wp:docPr id="807245720" name="Picture 807245720" descr="A white rectangular object with a black bord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245720" name="Picture 807245720" descr="A white rectangular object with a black bord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3E12" w:rsidRPr="00034AAF">
        <w:rPr>
          <w:b w:val="0"/>
          <w:sz w:val="24"/>
          <w:szCs w:val="20"/>
        </w:rPr>
        <w:t xml:space="preserve">    </w:t>
      </w:r>
    </w:p>
    <w:p w14:paraId="310AE5B1" w14:textId="3F4A2C0A" w:rsidR="00BF4BF2" w:rsidRPr="00034AAF" w:rsidRDefault="00000000" w:rsidP="00AA3E12">
      <w:pPr>
        <w:spacing w:line="240" w:lineRule="auto"/>
        <w:rPr>
          <w:sz w:val="28"/>
          <w:szCs w:val="20"/>
        </w:rPr>
      </w:pPr>
      <w:r w:rsidRPr="00034AAF">
        <w:rPr>
          <w:sz w:val="28"/>
          <w:szCs w:val="20"/>
        </w:rPr>
        <w:t>สามารถช่วยสอนภาษาไทยให้บุตรหลานได้หรือไม่</w:t>
      </w:r>
      <w:r w:rsidR="00AA3E12">
        <w:rPr>
          <w:sz w:val="28"/>
          <w:szCs w:val="20"/>
        </w:rPr>
        <w:tab/>
      </w:r>
      <w:r w:rsidRPr="00034AAF">
        <w:rPr>
          <w:b w:val="0"/>
          <w:noProof/>
          <w:sz w:val="24"/>
          <w:szCs w:val="20"/>
        </w:rPr>
        <w:drawing>
          <wp:inline distT="0" distB="0" distL="0" distR="0" wp14:anchorId="68DD19AC" wp14:editId="052ECA3B">
            <wp:extent cx="109728" cy="122637"/>
            <wp:effectExtent l="0" t="0" r="0" b="0"/>
            <wp:docPr id="107" name="Picture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rcle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9728" cy="122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4AAF">
        <w:rPr>
          <w:b w:val="0"/>
          <w:sz w:val="24"/>
          <w:szCs w:val="20"/>
        </w:rPr>
        <w:t xml:space="preserve"> ช่วยสอนได้            </w:t>
      </w:r>
      <w:r w:rsidRPr="00034AAF">
        <w:rPr>
          <w:b w:val="0"/>
          <w:noProof/>
          <w:sz w:val="24"/>
          <w:szCs w:val="20"/>
        </w:rPr>
        <w:drawing>
          <wp:inline distT="0" distB="0" distL="0" distR="0" wp14:anchorId="6F10FEBD" wp14:editId="7A099989">
            <wp:extent cx="109728" cy="122637"/>
            <wp:effectExtent l="0" t="0" r="0" b="0"/>
            <wp:docPr id="108" name="Picture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rcle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9728" cy="122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4AAF">
        <w:rPr>
          <w:b w:val="0"/>
          <w:sz w:val="24"/>
          <w:szCs w:val="20"/>
        </w:rPr>
        <w:t xml:space="preserve"> ช่วยสอนไม่ได้            </w:t>
      </w:r>
    </w:p>
    <w:p w14:paraId="35452606" w14:textId="0358507A" w:rsidR="00BF4BF2" w:rsidRPr="00034AAF" w:rsidRDefault="00000000" w:rsidP="00AA3E12">
      <w:pPr>
        <w:spacing w:line="240" w:lineRule="auto"/>
        <w:rPr>
          <w:sz w:val="28"/>
          <w:szCs w:val="20"/>
        </w:rPr>
      </w:pPr>
      <w:r w:rsidRPr="00034AAF">
        <w:rPr>
          <w:sz w:val="28"/>
          <w:szCs w:val="20"/>
        </w:rPr>
        <w:t>ข้อเสนอแนะเกี่ยวกับการแก้ไขปัญหาด้านภาษาไทยของบุตรหลาน</w:t>
      </w:r>
      <w:r w:rsidR="00AA3E12">
        <w:rPr>
          <w:sz w:val="28"/>
          <w:szCs w:val="20"/>
        </w:rPr>
        <w:t xml:space="preserve"> </w:t>
      </w:r>
      <w:r w:rsidR="00AA3E12">
        <w:rPr>
          <w:sz w:val="28"/>
          <w:szCs w:val="20"/>
        </w:rPr>
        <w:tab/>
      </w:r>
      <w:r w:rsidRPr="00034AAF">
        <w:rPr>
          <w:b w:val="0"/>
          <w:noProof/>
          <w:sz w:val="24"/>
          <w:szCs w:val="20"/>
        </w:rPr>
        <w:drawing>
          <wp:inline distT="0" distB="0" distL="0" distR="0" wp14:anchorId="5D5406CB" wp14:editId="7B95747B">
            <wp:extent cx="2743200" cy="228600"/>
            <wp:effectExtent l="0" t="0" r="0" b="0"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yBox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4AAF">
        <w:rPr>
          <w:b w:val="0"/>
          <w:sz w:val="24"/>
          <w:szCs w:val="20"/>
        </w:rPr>
        <w:t xml:space="preserve">    </w:t>
      </w:r>
    </w:p>
    <w:p w14:paraId="29C405C9" w14:textId="77777777" w:rsidR="00AA3E12" w:rsidRDefault="00AA3E12">
      <w:pPr>
        <w:rPr>
          <w:rFonts w:asciiTheme="majorHAnsi" w:eastAsiaTheme="majorEastAsia" w:hAnsiTheme="majorHAnsi" w:cstheme="majorBidi"/>
          <w:color w:val="17365D" w:themeColor="text2" w:themeShade="BF"/>
          <w:spacing w:val="5"/>
          <w:kern w:val="28"/>
          <w:sz w:val="48"/>
          <w:szCs w:val="48"/>
        </w:rPr>
      </w:pPr>
      <w:r>
        <w:rPr>
          <w:sz w:val="48"/>
          <w:szCs w:val="48"/>
        </w:rPr>
        <w:br w:type="page"/>
      </w:r>
    </w:p>
    <w:p w14:paraId="38D0791D" w14:textId="02E51785" w:rsidR="00BF4BF2" w:rsidRPr="00034AAF" w:rsidRDefault="00000000">
      <w:pPr>
        <w:pStyle w:val="Title"/>
        <w:rPr>
          <w:sz w:val="48"/>
          <w:szCs w:val="48"/>
        </w:rPr>
      </w:pPr>
      <w:r w:rsidRPr="00034AAF">
        <w:rPr>
          <w:sz w:val="48"/>
          <w:szCs w:val="48"/>
        </w:rPr>
        <w:lastRenderedPageBreak/>
        <w:t>ส่วนที่ 4: ข้อมูลกลุ่มเปราะบางด้านสุขภาพ</w:t>
      </w:r>
    </w:p>
    <w:p w14:paraId="30C32B92" w14:textId="77777777" w:rsidR="00BF4BF2" w:rsidRPr="00034AAF" w:rsidRDefault="00000000">
      <w:pPr>
        <w:pStyle w:val="Heading1"/>
        <w:rPr>
          <w:sz w:val="24"/>
          <w:szCs w:val="24"/>
        </w:rPr>
      </w:pPr>
      <w:r w:rsidRPr="00034AAF">
        <w:rPr>
          <w:sz w:val="24"/>
          <w:szCs w:val="24"/>
        </w:rPr>
        <w:t>ส่วนที่ 1: หญิงตั้งครรภ์</w:t>
      </w:r>
    </w:p>
    <w:p w14:paraId="3119597D" w14:textId="11A6BCB5" w:rsidR="005D20B3" w:rsidRDefault="00000000" w:rsidP="005D20B3">
      <w:pPr>
        <w:spacing w:after="0" w:line="240" w:lineRule="auto"/>
        <w:rPr>
          <w:b w:val="0"/>
          <w:sz w:val="24"/>
          <w:szCs w:val="20"/>
          <w:lang w:bidi="th-TH"/>
        </w:rPr>
      </w:pPr>
      <w:r w:rsidRPr="00034AAF">
        <w:rPr>
          <w:sz w:val="28"/>
          <w:szCs w:val="20"/>
        </w:rPr>
        <w:t>ข้อมูลทั่วไปของคนที่ 1</w:t>
      </w:r>
      <w:r w:rsidR="005D20B3">
        <w:rPr>
          <w:sz w:val="28"/>
          <w:szCs w:val="20"/>
          <w:cs/>
          <w:lang w:bidi="th-TH"/>
        </w:rPr>
        <w:tab/>
      </w:r>
      <w:r w:rsidR="005D20B3" w:rsidRPr="00034AAF">
        <w:rPr>
          <w:b w:val="0"/>
          <w:sz w:val="24"/>
          <w:szCs w:val="20"/>
        </w:rPr>
        <w:t>ชื่อ</w:t>
      </w:r>
      <w:r w:rsidR="005D20B3">
        <w:rPr>
          <w:b w:val="0"/>
          <w:sz w:val="24"/>
          <w:szCs w:val="20"/>
        </w:rPr>
        <w:t xml:space="preserve"> </w:t>
      </w:r>
      <w:r w:rsidR="005D20B3" w:rsidRPr="00034AAF">
        <w:rPr>
          <w:b w:val="0"/>
          <w:noProof/>
          <w:sz w:val="24"/>
          <w:szCs w:val="20"/>
        </w:rPr>
        <w:drawing>
          <wp:inline distT="0" distB="0" distL="0" distR="0" wp14:anchorId="0D0A1917" wp14:editId="57714432">
            <wp:extent cx="914400" cy="228600"/>
            <wp:effectExtent l="0" t="0" r="0" b="0"/>
            <wp:docPr id="985686912" name="Picture 985686912" descr="A white rectangular object with a black bord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125942" name="Picture 1488125942" descr="A white rectangular object with a black bord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20B3">
        <w:rPr>
          <w:b w:val="0"/>
          <w:sz w:val="24"/>
          <w:szCs w:val="20"/>
        </w:rPr>
        <w:t xml:space="preserve">     </w:t>
      </w:r>
      <w:r w:rsidR="00C908B6">
        <w:rPr>
          <w:b w:val="0"/>
          <w:sz w:val="24"/>
          <w:szCs w:val="20"/>
          <w:cs/>
          <w:lang w:bidi="th-TH"/>
        </w:rPr>
        <w:tab/>
      </w:r>
      <w:r w:rsidR="005D20B3" w:rsidRPr="00034AAF">
        <w:rPr>
          <w:b w:val="0"/>
          <w:sz w:val="24"/>
          <w:szCs w:val="20"/>
        </w:rPr>
        <w:t xml:space="preserve">สกุล  </w:t>
      </w:r>
      <w:r w:rsidR="005D20B3" w:rsidRPr="00034AAF">
        <w:rPr>
          <w:b w:val="0"/>
          <w:noProof/>
          <w:sz w:val="24"/>
          <w:szCs w:val="20"/>
        </w:rPr>
        <w:drawing>
          <wp:inline distT="0" distB="0" distL="0" distR="0" wp14:anchorId="2F521EE3" wp14:editId="7C77B371">
            <wp:extent cx="914400" cy="228600"/>
            <wp:effectExtent l="0" t="0" r="0" b="0"/>
            <wp:docPr id="1398598971" name="Picture 1398598971" descr="A white rectangular object with a black bord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865304" name="Picture 1849865304" descr="A white rectangular object with a black bord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20B3" w:rsidRPr="00034AAF">
        <w:rPr>
          <w:b w:val="0"/>
          <w:sz w:val="24"/>
          <w:szCs w:val="20"/>
        </w:rPr>
        <w:t xml:space="preserve">    </w:t>
      </w:r>
      <w:r w:rsidR="005D20B3">
        <w:rPr>
          <w:b w:val="0"/>
          <w:sz w:val="24"/>
          <w:szCs w:val="20"/>
        </w:rPr>
        <w:t xml:space="preserve"> </w:t>
      </w:r>
      <w:r w:rsidR="00C908B6">
        <w:rPr>
          <w:b w:val="0"/>
          <w:sz w:val="24"/>
          <w:szCs w:val="20"/>
          <w:cs/>
          <w:lang w:bidi="th-TH"/>
        </w:rPr>
        <w:tab/>
      </w:r>
      <w:r w:rsidRPr="00034AAF">
        <w:rPr>
          <w:b w:val="0"/>
          <w:sz w:val="24"/>
          <w:szCs w:val="20"/>
        </w:rPr>
        <w:t xml:space="preserve">อายุ </w:t>
      </w:r>
      <w:r w:rsidRPr="00034AAF">
        <w:rPr>
          <w:b w:val="0"/>
          <w:noProof/>
          <w:sz w:val="24"/>
          <w:szCs w:val="20"/>
        </w:rPr>
        <w:drawing>
          <wp:inline distT="0" distB="0" distL="0" distR="0" wp14:anchorId="76A12FB4" wp14:editId="20AFF25F">
            <wp:extent cx="914400" cy="228600"/>
            <wp:effectExtent l="0" t="0" r="0" b="0"/>
            <wp:docPr id="111" name="Picture 1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yBox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4AAF">
        <w:rPr>
          <w:b w:val="0"/>
          <w:sz w:val="24"/>
          <w:szCs w:val="20"/>
        </w:rPr>
        <w:t xml:space="preserve"> ปี    การศึกษา </w:t>
      </w:r>
      <w:r w:rsidRPr="00034AAF">
        <w:rPr>
          <w:b w:val="0"/>
          <w:noProof/>
          <w:sz w:val="24"/>
          <w:szCs w:val="20"/>
        </w:rPr>
        <w:drawing>
          <wp:inline distT="0" distB="0" distL="0" distR="0" wp14:anchorId="18F1E23B" wp14:editId="1280C25C">
            <wp:extent cx="914400" cy="228600"/>
            <wp:effectExtent l="0" t="0" r="0" b="0"/>
            <wp:docPr id="112" name="Pictur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yBox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4AAF">
        <w:rPr>
          <w:b w:val="0"/>
          <w:sz w:val="24"/>
          <w:szCs w:val="20"/>
        </w:rPr>
        <w:t xml:space="preserve">     </w:t>
      </w:r>
    </w:p>
    <w:p w14:paraId="13278121" w14:textId="3A38D392" w:rsidR="00BF4BF2" w:rsidRPr="00034AAF" w:rsidRDefault="00000000" w:rsidP="005D20B3">
      <w:pPr>
        <w:spacing w:after="0" w:line="240" w:lineRule="auto"/>
        <w:ind w:left="1440" w:firstLine="720"/>
        <w:rPr>
          <w:sz w:val="28"/>
          <w:szCs w:val="20"/>
        </w:rPr>
      </w:pPr>
      <w:r w:rsidRPr="00034AAF">
        <w:rPr>
          <w:b w:val="0"/>
          <w:sz w:val="24"/>
          <w:szCs w:val="20"/>
        </w:rPr>
        <w:t xml:space="preserve">อายุครรภ์ </w:t>
      </w:r>
      <w:r w:rsidRPr="00034AAF">
        <w:rPr>
          <w:b w:val="0"/>
          <w:noProof/>
          <w:sz w:val="24"/>
          <w:szCs w:val="20"/>
        </w:rPr>
        <w:drawing>
          <wp:inline distT="0" distB="0" distL="0" distR="0" wp14:anchorId="70ACFD7D" wp14:editId="37859BD9">
            <wp:extent cx="914400" cy="228600"/>
            <wp:effectExtent l="0" t="0" r="0" b="0"/>
            <wp:docPr id="113" name="Picture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yBox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4AAF">
        <w:rPr>
          <w:b w:val="0"/>
          <w:sz w:val="24"/>
          <w:szCs w:val="20"/>
        </w:rPr>
        <w:t xml:space="preserve"> สัปดาห์    ครรภ์ที่ </w:t>
      </w:r>
      <w:r w:rsidRPr="00034AAF">
        <w:rPr>
          <w:b w:val="0"/>
          <w:noProof/>
          <w:sz w:val="24"/>
          <w:szCs w:val="20"/>
        </w:rPr>
        <w:drawing>
          <wp:inline distT="0" distB="0" distL="0" distR="0" wp14:anchorId="1BB89BFE" wp14:editId="14450FAE">
            <wp:extent cx="914400" cy="228600"/>
            <wp:effectExtent l="0" t="0" r="0" b="0"/>
            <wp:docPr id="114" name="Picture 1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yBox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4AAF">
        <w:rPr>
          <w:b w:val="0"/>
          <w:sz w:val="24"/>
          <w:szCs w:val="20"/>
        </w:rPr>
        <w:t xml:space="preserve">    </w:t>
      </w:r>
    </w:p>
    <w:p w14:paraId="03AE30BE" w14:textId="357950A5" w:rsidR="00BF4BF2" w:rsidRPr="00034AAF" w:rsidRDefault="00000000" w:rsidP="005D20B3">
      <w:pPr>
        <w:spacing w:after="0" w:line="240" w:lineRule="auto"/>
        <w:rPr>
          <w:sz w:val="28"/>
          <w:szCs w:val="20"/>
        </w:rPr>
      </w:pPr>
      <w:r w:rsidRPr="00034AAF">
        <w:rPr>
          <w:sz w:val="28"/>
          <w:szCs w:val="20"/>
        </w:rPr>
        <w:t>กำหนดการคลอด (ตั้งใจคลอดที่)</w:t>
      </w:r>
      <w:r w:rsidR="005D20B3">
        <w:rPr>
          <w:sz w:val="28"/>
          <w:szCs w:val="20"/>
          <w:cs/>
          <w:lang w:bidi="th-TH"/>
        </w:rPr>
        <w:tab/>
      </w:r>
      <w:r w:rsidRPr="00034AAF">
        <w:rPr>
          <w:b w:val="0"/>
          <w:noProof/>
          <w:sz w:val="24"/>
          <w:szCs w:val="20"/>
        </w:rPr>
        <w:drawing>
          <wp:inline distT="0" distB="0" distL="0" distR="0" wp14:anchorId="387746BA" wp14:editId="52E1101B">
            <wp:extent cx="109728" cy="122637"/>
            <wp:effectExtent l="0" t="0" r="0" b="0"/>
            <wp:docPr id="115" name="Pictur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rcle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9728" cy="122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4AAF">
        <w:rPr>
          <w:b w:val="0"/>
          <w:sz w:val="24"/>
          <w:szCs w:val="20"/>
        </w:rPr>
        <w:t xml:space="preserve"> บ้าน        </w:t>
      </w:r>
      <w:r w:rsidR="005D20B3">
        <w:rPr>
          <w:b w:val="0"/>
          <w:sz w:val="24"/>
          <w:szCs w:val="20"/>
          <w:cs/>
          <w:lang w:bidi="th-TH"/>
        </w:rPr>
        <w:tab/>
      </w:r>
      <w:r w:rsidRPr="00034AAF">
        <w:rPr>
          <w:b w:val="0"/>
          <w:noProof/>
          <w:sz w:val="24"/>
          <w:szCs w:val="20"/>
        </w:rPr>
        <w:drawing>
          <wp:inline distT="0" distB="0" distL="0" distR="0" wp14:anchorId="1F33C10A" wp14:editId="1F815F52">
            <wp:extent cx="109728" cy="122637"/>
            <wp:effectExtent l="0" t="0" r="0" b="0"/>
            <wp:docPr id="116" name="Picture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rcle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9728" cy="122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4AAF">
        <w:rPr>
          <w:b w:val="0"/>
          <w:sz w:val="24"/>
          <w:szCs w:val="20"/>
        </w:rPr>
        <w:t xml:space="preserve"> </w:t>
      </w:r>
      <w:r w:rsidR="005D20B3" w:rsidRPr="005D20B3">
        <w:rPr>
          <w:rFonts w:asciiTheme="majorBidi" w:hAnsiTheme="majorBidi" w:cstheme="majorBidi"/>
          <w:b w:val="0"/>
          <w:szCs w:val="24"/>
          <w:cs/>
          <w:lang w:bidi="th-TH"/>
        </w:rPr>
        <w:t>โรงพยาบาล</w:t>
      </w:r>
      <w:r w:rsidRPr="00034AAF">
        <w:rPr>
          <w:b w:val="0"/>
          <w:sz w:val="24"/>
          <w:szCs w:val="20"/>
        </w:rPr>
        <w:t xml:space="preserve">           </w:t>
      </w:r>
      <w:r w:rsidR="005D20B3">
        <w:rPr>
          <w:b w:val="0"/>
          <w:sz w:val="24"/>
          <w:szCs w:val="20"/>
          <w:cs/>
          <w:lang w:bidi="th-TH"/>
        </w:rPr>
        <w:tab/>
      </w:r>
      <w:r w:rsidRPr="00034AAF">
        <w:rPr>
          <w:b w:val="0"/>
          <w:noProof/>
          <w:sz w:val="24"/>
          <w:szCs w:val="20"/>
        </w:rPr>
        <w:drawing>
          <wp:inline distT="0" distB="0" distL="0" distR="0" wp14:anchorId="41329997" wp14:editId="4D3B16AA">
            <wp:extent cx="109728" cy="122637"/>
            <wp:effectExtent l="0" t="0" r="0" b="0"/>
            <wp:docPr id="117" name="Picture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rcle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9728" cy="122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4AAF">
        <w:rPr>
          <w:b w:val="0"/>
          <w:sz w:val="24"/>
          <w:szCs w:val="20"/>
        </w:rPr>
        <w:t xml:space="preserve"> รพ.สต.            </w:t>
      </w:r>
    </w:p>
    <w:p w14:paraId="604CC924" w14:textId="2D6AA5B8" w:rsidR="00BF4BF2" w:rsidRPr="00034AAF" w:rsidRDefault="00000000" w:rsidP="00C908B6">
      <w:pPr>
        <w:spacing w:after="0" w:line="240" w:lineRule="auto"/>
        <w:rPr>
          <w:sz w:val="28"/>
          <w:szCs w:val="20"/>
        </w:rPr>
      </w:pPr>
      <w:r w:rsidRPr="00034AAF">
        <w:rPr>
          <w:sz w:val="28"/>
          <w:szCs w:val="20"/>
        </w:rPr>
        <w:t>การฝากครรภ์</w:t>
      </w:r>
      <w:r w:rsidR="005D20B3">
        <w:rPr>
          <w:sz w:val="28"/>
          <w:szCs w:val="20"/>
          <w:cs/>
          <w:lang w:bidi="th-TH"/>
        </w:rPr>
        <w:tab/>
      </w:r>
      <w:r w:rsidRPr="00034AAF">
        <w:rPr>
          <w:b w:val="0"/>
          <w:noProof/>
          <w:sz w:val="24"/>
          <w:szCs w:val="20"/>
        </w:rPr>
        <w:drawing>
          <wp:inline distT="0" distB="0" distL="0" distR="0" wp14:anchorId="6EE1454E" wp14:editId="532CC176">
            <wp:extent cx="109728" cy="122637"/>
            <wp:effectExtent l="0" t="0" r="0" b="0"/>
            <wp:docPr id="118" name="Picture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rcle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9728" cy="122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4AAF">
        <w:rPr>
          <w:b w:val="0"/>
          <w:sz w:val="24"/>
          <w:szCs w:val="20"/>
        </w:rPr>
        <w:t xml:space="preserve"> ทุกเดือน            </w:t>
      </w:r>
      <w:r w:rsidR="005D20B3">
        <w:rPr>
          <w:b w:val="0"/>
          <w:sz w:val="24"/>
          <w:szCs w:val="20"/>
          <w:cs/>
          <w:lang w:bidi="th-TH"/>
        </w:rPr>
        <w:tab/>
      </w:r>
      <w:r w:rsidRPr="00034AAF">
        <w:rPr>
          <w:b w:val="0"/>
          <w:noProof/>
          <w:sz w:val="24"/>
          <w:szCs w:val="20"/>
        </w:rPr>
        <w:drawing>
          <wp:inline distT="0" distB="0" distL="0" distR="0" wp14:anchorId="7706BD15" wp14:editId="5890BA13">
            <wp:extent cx="109728" cy="122637"/>
            <wp:effectExtent l="0" t="0" r="0" b="0"/>
            <wp:docPr id="119" name="Picture 1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rcle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9728" cy="122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4AAF">
        <w:rPr>
          <w:b w:val="0"/>
          <w:sz w:val="24"/>
          <w:szCs w:val="20"/>
        </w:rPr>
        <w:t xml:space="preserve"> ทุก 3 เดือน            </w:t>
      </w:r>
      <w:r w:rsidR="005D20B3">
        <w:rPr>
          <w:b w:val="0"/>
          <w:sz w:val="24"/>
          <w:szCs w:val="20"/>
          <w:cs/>
          <w:lang w:bidi="th-TH"/>
        </w:rPr>
        <w:tab/>
      </w:r>
      <w:r w:rsidRPr="00034AAF">
        <w:rPr>
          <w:b w:val="0"/>
          <w:noProof/>
          <w:sz w:val="24"/>
          <w:szCs w:val="20"/>
        </w:rPr>
        <w:drawing>
          <wp:inline distT="0" distB="0" distL="0" distR="0" wp14:anchorId="433F5706" wp14:editId="6FFA5F23">
            <wp:extent cx="109728" cy="122637"/>
            <wp:effectExtent l="0" t="0" r="0" b="0"/>
            <wp:docPr id="120" name="Picture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rcle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9728" cy="122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4AAF">
        <w:rPr>
          <w:b w:val="0"/>
          <w:sz w:val="24"/>
          <w:szCs w:val="20"/>
        </w:rPr>
        <w:t xml:space="preserve"> ทุก 6 เดือน            </w:t>
      </w:r>
      <w:r w:rsidR="005D20B3">
        <w:rPr>
          <w:b w:val="0"/>
          <w:sz w:val="24"/>
          <w:szCs w:val="20"/>
          <w:cs/>
          <w:lang w:bidi="th-TH"/>
        </w:rPr>
        <w:tab/>
      </w:r>
      <w:r w:rsidRPr="00034AAF">
        <w:rPr>
          <w:b w:val="0"/>
          <w:noProof/>
          <w:sz w:val="24"/>
          <w:szCs w:val="20"/>
        </w:rPr>
        <w:drawing>
          <wp:inline distT="0" distB="0" distL="0" distR="0" wp14:anchorId="7320B95F" wp14:editId="497474DC">
            <wp:extent cx="109728" cy="122637"/>
            <wp:effectExtent l="0" t="0" r="0" b="0"/>
            <wp:docPr id="121" name="Picture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rcle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9728" cy="122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4AAF">
        <w:rPr>
          <w:b w:val="0"/>
          <w:sz w:val="24"/>
          <w:szCs w:val="20"/>
        </w:rPr>
        <w:t xml:space="preserve"> ไม่ฝากครรภ์      </w:t>
      </w:r>
      <w:r w:rsidR="005D20B3">
        <w:rPr>
          <w:b w:val="0"/>
          <w:sz w:val="24"/>
          <w:szCs w:val="20"/>
          <w:cs/>
          <w:lang w:bidi="th-TH"/>
        </w:rPr>
        <w:tab/>
      </w:r>
      <w:r w:rsidRPr="00034AAF">
        <w:rPr>
          <w:b w:val="0"/>
          <w:noProof/>
          <w:sz w:val="24"/>
          <w:szCs w:val="20"/>
        </w:rPr>
        <w:drawing>
          <wp:inline distT="0" distB="0" distL="0" distR="0" wp14:anchorId="13B405CC" wp14:editId="7C4F2FD5">
            <wp:extent cx="109728" cy="122637"/>
            <wp:effectExtent l="0" t="0" r="0" b="0"/>
            <wp:docPr id="122" name="Picture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rcle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9728" cy="122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4AAF">
        <w:rPr>
          <w:b w:val="0"/>
          <w:sz w:val="24"/>
          <w:szCs w:val="20"/>
        </w:rPr>
        <w:t xml:space="preserve"> อื่น ๆ </w:t>
      </w:r>
      <w:r w:rsidRPr="00034AAF">
        <w:rPr>
          <w:b w:val="0"/>
          <w:noProof/>
          <w:sz w:val="24"/>
          <w:szCs w:val="20"/>
        </w:rPr>
        <w:drawing>
          <wp:inline distT="0" distB="0" distL="0" distR="0" wp14:anchorId="04EAFE96" wp14:editId="46356BE0">
            <wp:extent cx="914400" cy="228600"/>
            <wp:effectExtent l="0" t="0" r="0" b="0"/>
            <wp:docPr id="123" name="Picture 1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yBox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4AAF">
        <w:rPr>
          <w:b w:val="0"/>
          <w:sz w:val="24"/>
          <w:szCs w:val="20"/>
        </w:rPr>
        <w:t xml:space="preserve">            </w:t>
      </w:r>
    </w:p>
    <w:p w14:paraId="7726A65F" w14:textId="4F347113" w:rsidR="005D20B3" w:rsidRDefault="00000000" w:rsidP="00C908B6">
      <w:pPr>
        <w:spacing w:after="0" w:line="240" w:lineRule="auto"/>
        <w:rPr>
          <w:b w:val="0"/>
          <w:sz w:val="24"/>
          <w:szCs w:val="20"/>
          <w:lang w:bidi="th-TH"/>
        </w:rPr>
      </w:pPr>
      <w:r w:rsidRPr="00034AAF">
        <w:rPr>
          <w:sz w:val="28"/>
          <w:szCs w:val="20"/>
        </w:rPr>
        <w:t>การดูแลครรภ์</w:t>
      </w:r>
      <w:r w:rsidR="005D20B3">
        <w:rPr>
          <w:sz w:val="28"/>
          <w:szCs w:val="20"/>
          <w:cs/>
          <w:lang w:bidi="th-TH"/>
        </w:rPr>
        <w:tab/>
      </w:r>
      <w:r w:rsidRPr="00034AAF">
        <w:rPr>
          <w:b w:val="0"/>
          <w:noProof/>
          <w:sz w:val="24"/>
          <w:szCs w:val="20"/>
        </w:rPr>
        <w:drawing>
          <wp:inline distT="0" distB="0" distL="0" distR="0" wp14:anchorId="0A7850BD" wp14:editId="44BE0667">
            <wp:extent cx="109728" cy="122637"/>
            <wp:effectExtent l="0" t="0" r="0" b="0"/>
            <wp:docPr id="124" name="Picture 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rcle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9728" cy="122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4AAF">
        <w:rPr>
          <w:b w:val="0"/>
          <w:sz w:val="24"/>
          <w:szCs w:val="20"/>
        </w:rPr>
        <w:t xml:space="preserve"> ตั้งใจคลอดที่บ้าน  </w:t>
      </w:r>
      <w:r w:rsidR="005D20B3">
        <w:rPr>
          <w:b w:val="0"/>
          <w:sz w:val="24"/>
          <w:szCs w:val="20"/>
          <w:cs/>
          <w:lang w:bidi="th-TH"/>
        </w:rPr>
        <w:tab/>
      </w:r>
      <w:r w:rsidR="005D20B3">
        <w:rPr>
          <w:b w:val="0"/>
          <w:sz w:val="24"/>
          <w:szCs w:val="20"/>
          <w:cs/>
          <w:lang w:bidi="th-TH"/>
        </w:rPr>
        <w:tab/>
      </w:r>
      <w:r w:rsidRPr="00034AAF">
        <w:rPr>
          <w:b w:val="0"/>
          <w:noProof/>
          <w:sz w:val="24"/>
          <w:szCs w:val="20"/>
        </w:rPr>
        <w:drawing>
          <wp:inline distT="0" distB="0" distL="0" distR="0" wp14:anchorId="4908698B" wp14:editId="62C5E850">
            <wp:extent cx="109728" cy="122637"/>
            <wp:effectExtent l="0" t="0" r="0" b="0"/>
            <wp:docPr id="125" name="Picture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rcle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9728" cy="122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4AAF">
        <w:rPr>
          <w:b w:val="0"/>
          <w:sz w:val="24"/>
          <w:szCs w:val="20"/>
        </w:rPr>
        <w:t xml:space="preserve"> ตั้งใจคลอดที่โรงพยาบาล      </w:t>
      </w:r>
      <w:r w:rsidR="005D20B3">
        <w:rPr>
          <w:b w:val="0"/>
          <w:sz w:val="24"/>
          <w:szCs w:val="20"/>
          <w:cs/>
          <w:lang w:bidi="th-TH"/>
        </w:rPr>
        <w:tab/>
      </w:r>
      <w:r w:rsidRPr="00034AAF">
        <w:rPr>
          <w:b w:val="0"/>
          <w:noProof/>
          <w:sz w:val="24"/>
          <w:szCs w:val="20"/>
        </w:rPr>
        <w:drawing>
          <wp:inline distT="0" distB="0" distL="0" distR="0" wp14:anchorId="5D6E37B4" wp14:editId="685BCAC8">
            <wp:extent cx="109728" cy="122637"/>
            <wp:effectExtent l="0" t="0" r="0" b="0"/>
            <wp:docPr id="126" name="Picture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rcle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9728" cy="122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4AAF">
        <w:rPr>
          <w:b w:val="0"/>
          <w:sz w:val="24"/>
          <w:szCs w:val="20"/>
        </w:rPr>
        <w:t xml:space="preserve"> ตั้งใจคลอดที่โรงพยาบาลส่งเสริมสุขภาพตำบล (รพ.สต.)            </w:t>
      </w:r>
    </w:p>
    <w:p w14:paraId="69FE1CAE" w14:textId="20C975D0" w:rsidR="00BF4BF2" w:rsidRPr="00034AAF" w:rsidRDefault="00000000" w:rsidP="00C908B6">
      <w:pPr>
        <w:spacing w:after="0" w:line="240" w:lineRule="auto"/>
        <w:ind w:left="720" w:firstLine="720"/>
        <w:rPr>
          <w:sz w:val="28"/>
          <w:szCs w:val="20"/>
        </w:rPr>
      </w:pPr>
      <w:r w:rsidRPr="00034AAF">
        <w:rPr>
          <w:b w:val="0"/>
          <w:noProof/>
          <w:sz w:val="24"/>
          <w:szCs w:val="20"/>
        </w:rPr>
        <w:drawing>
          <wp:inline distT="0" distB="0" distL="0" distR="0" wp14:anchorId="247F450E" wp14:editId="4189013A">
            <wp:extent cx="109728" cy="122637"/>
            <wp:effectExtent l="0" t="0" r="0" b="0"/>
            <wp:docPr id="127" name="Picture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rcle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9728" cy="122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4AAF">
        <w:rPr>
          <w:b w:val="0"/>
          <w:sz w:val="24"/>
          <w:szCs w:val="20"/>
        </w:rPr>
        <w:t xml:space="preserve"> ไม่ฝากครรภ์            </w:t>
      </w:r>
      <w:r w:rsidR="005D20B3">
        <w:rPr>
          <w:b w:val="0"/>
          <w:sz w:val="24"/>
          <w:szCs w:val="20"/>
          <w:cs/>
          <w:lang w:bidi="th-TH"/>
        </w:rPr>
        <w:tab/>
      </w:r>
      <w:r w:rsidRPr="00034AAF">
        <w:rPr>
          <w:b w:val="0"/>
          <w:noProof/>
          <w:sz w:val="24"/>
          <w:szCs w:val="20"/>
        </w:rPr>
        <w:drawing>
          <wp:inline distT="0" distB="0" distL="0" distR="0" wp14:anchorId="4000F16D" wp14:editId="7F3AB6E3">
            <wp:extent cx="109728" cy="122637"/>
            <wp:effectExtent l="0" t="0" r="0" b="0"/>
            <wp:docPr id="128" name="Picture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rcle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9728" cy="122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4AAF">
        <w:rPr>
          <w:b w:val="0"/>
          <w:sz w:val="24"/>
          <w:szCs w:val="20"/>
        </w:rPr>
        <w:t xml:space="preserve"> อื่น ๆ </w:t>
      </w:r>
      <w:r w:rsidRPr="00034AAF">
        <w:rPr>
          <w:b w:val="0"/>
          <w:noProof/>
          <w:sz w:val="24"/>
          <w:szCs w:val="20"/>
        </w:rPr>
        <w:drawing>
          <wp:inline distT="0" distB="0" distL="0" distR="0" wp14:anchorId="0A872FEF" wp14:editId="7F4694E6">
            <wp:extent cx="914400" cy="228600"/>
            <wp:effectExtent l="0" t="0" r="0" b="0"/>
            <wp:docPr id="129" name="Picture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yBox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4AAF">
        <w:rPr>
          <w:b w:val="0"/>
          <w:sz w:val="24"/>
          <w:szCs w:val="20"/>
        </w:rPr>
        <w:t xml:space="preserve">            </w:t>
      </w:r>
    </w:p>
    <w:p w14:paraId="77B04C75" w14:textId="1A9FDD76" w:rsidR="00BF4BF2" w:rsidRPr="00034AAF" w:rsidRDefault="00000000" w:rsidP="00C908B6">
      <w:pPr>
        <w:spacing w:after="0" w:line="240" w:lineRule="auto"/>
        <w:rPr>
          <w:sz w:val="28"/>
          <w:szCs w:val="20"/>
        </w:rPr>
      </w:pPr>
      <w:r w:rsidRPr="00034AAF">
        <w:rPr>
          <w:sz w:val="28"/>
          <w:szCs w:val="20"/>
        </w:rPr>
        <w:t>สวัสดิการ</w:t>
      </w:r>
      <w:r w:rsidR="005D20B3">
        <w:rPr>
          <w:sz w:val="28"/>
          <w:szCs w:val="20"/>
          <w:cs/>
          <w:lang w:bidi="th-TH"/>
        </w:rPr>
        <w:tab/>
      </w:r>
      <w:r w:rsidRPr="00034AAF">
        <w:rPr>
          <w:b w:val="0"/>
          <w:noProof/>
          <w:sz w:val="24"/>
          <w:szCs w:val="20"/>
        </w:rPr>
        <w:drawing>
          <wp:inline distT="0" distB="0" distL="0" distR="0" wp14:anchorId="51CB3AC8" wp14:editId="7C9AF4FA">
            <wp:extent cx="109728" cy="122637"/>
            <wp:effectExtent l="0" t="0" r="0" b="0"/>
            <wp:docPr id="130" name="Picture 1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rcle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9728" cy="122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4AAF">
        <w:rPr>
          <w:b w:val="0"/>
          <w:sz w:val="24"/>
          <w:szCs w:val="20"/>
        </w:rPr>
        <w:t xml:space="preserve"> บัตรทอง            </w:t>
      </w:r>
      <w:r w:rsidR="005D20B3">
        <w:rPr>
          <w:b w:val="0"/>
          <w:sz w:val="24"/>
          <w:szCs w:val="20"/>
          <w:cs/>
          <w:lang w:bidi="th-TH"/>
        </w:rPr>
        <w:tab/>
      </w:r>
      <w:r w:rsidRPr="00034AAF">
        <w:rPr>
          <w:b w:val="0"/>
          <w:noProof/>
          <w:sz w:val="24"/>
          <w:szCs w:val="20"/>
        </w:rPr>
        <w:drawing>
          <wp:inline distT="0" distB="0" distL="0" distR="0" wp14:anchorId="5FB5115B" wp14:editId="4067B7AF">
            <wp:extent cx="109728" cy="122637"/>
            <wp:effectExtent l="0" t="0" r="0" b="0"/>
            <wp:docPr id="131" name="Picture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rcle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9728" cy="122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4AAF">
        <w:rPr>
          <w:b w:val="0"/>
          <w:sz w:val="24"/>
          <w:szCs w:val="20"/>
        </w:rPr>
        <w:t xml:space="preserve"> ประกันสังคม      </w:t>
      </w:r>
      <w:r w:rsidR="005D20B3">
        <w:rPr>
          <w:b w:val="0"/>
          <w:sz w:val="24"/>
          <w:szCs w:val="20"/>
          <w:cs/>
          <w:lang w:bidi="th-TH"/>
        </w:rPr>
        <w:tab/>
      </w:r>
      <w:r w:rsidRPr="00034AAF">
        <w:rPr>
          <w:b w:val="0"/>
          <w:noProof/>
          <w:sz w:val="24"/>
          <w:szCs w:val="20"/>
        </w:rPr>
        <w:drawing>
          <wp:inline distT="0" distB="0" distL="0" distR="0" wp14:anchorId="65FE966E" wp14:editId="72DDDC57">
            <wp:extent cx="109728" cy="122637"/>
            <wp:effectExtent l="0" t="0" r="0" b="0"/>
            <wp:docPr id="132" name="Picture 1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rcle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9728" cy="122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4AAF">
        <w:rPr>
          <w:b w:val="0"/>
          <w:sz w:val="24"/>
          <w:szCs w:val="20"/>
        </w:rPr>
        <w:t xml:space="preserve"> จ่ายเอง           </w:t>
      </w:r>
      <w:r w:rsidR="005D20B3">
        <w:rPr>
          <w:b w:val="0"/>
          <w:sz w:val="24"/>
          <w:szCs w:val="20"/>
          <w:cs/>
          <w:lang w:bidi="th-TH"/>
        </w:rPr>
        <w:tab/>
      </w:r>
      <w:r w:rsidRPr="00034AAF">
        <w:rPr>
          <w:b w:val="0"/>
          <w:noProof/>
          <w:sz w:val="24"/>
          <w:szCs w:val="20"/>
        </w:rPr>
        <w:drawing>
          <wp:inline distT="0" distB="0" distL="0" distR="0" wp14:anchorId="445AE267" wp14:editId="6DAC595D">
            <wp:extent cx="109728" cy="122637"/>
            <wp:effectExtent l="0" t="0" r="0" b="0"/>
            <wp:docPr id="133" name="Picture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rcle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9728" cy="122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4AAF">
        <w:rPr>
          <w:b w:val="0"/>
          <w:sz w:val="24"/>
          <w:szCs w:val="20"/>
        </w:rPr>
        <w:t xml:space="preserve"> ข้าราชการ            </w:t>
      </w:r>
    </w:p>
    <w:p w14:paraId="41722E26" w14:textId="77777777" w:rsidR="00BF4BF2" w:rsidRPr="00034AAF" w:rsidRDefault="00000000">
      <w:pPr>
        <w:pStyle w:val="Heading1"/>
        <w:rPr>
          <w:sz w:val="24"/>
          <w:szCs w:val="24"/>
        </w:rPr>
      </w:pPr>
      <w:r w:rsidRPr="00034AAF">
        <w:rPr>
          <w:sz w:val="24"/>
          <w:szCs w:val="24"/>
        </w:rPr>
        <w:t>ส่วนที่ 2: เด็กอายุ 0-5 ปี</w:t>
      </w:r>
    </w:p>
    <w:p w14:paraId="3042FE15" w14:textId="203A3B7E" w:rsidR="00BF4BF2" w:rsidRPr="00034AAF" w:rsidRDefault="00000000" w:rsidP="00C908B6">
      <w:pPr>
        <w:spacing w:after="0" w:line="240" w:lineRule="auto"/>
        <w:ind w:left="2160" w:hanging="2160"/>
        <w:rPr>
          <w:sz w:val="28"/>
          <w:szCs w:val="20"/>
        </w:rPr>
      </w:pPr>
      <w:r w:rsidRPr="00034AAF">
        <w:rPr>
          <w:sz w:val="28"/>
          <w:szCs w:val="20"/>
        </w:rPr>
        <w:t>ข้อมูลทั่วไปของคนที่ 1</w:t>
      </w:r>
      <w:r w:rsidR="005D20B3">
        <w:rPr>
          <w:sz w:val="28"/>
          <w:szCs w:val="20"/>
          <w:cs/>
          <w:lang w:bidi="th-TH"/>
        </w:rPr>
        <w:tab/>
      </w:r>
      <w:r w:rsidR="005D20B3" w:rsidRPr="00034AAF">
        <w:rPr>
          <w:b w:val="0"/>
          <w:sz w:val="24"/>
          <w:szCs w:val="20"/>
        </w:rPr>
        <w:t>ชื่อ</w:t>
      </w:r>
      <w:r w:rsidR="005D20B3">
        <w:rPr>
          <w:b w:val="0"/>
          <w:sz w:val="24"/>
          <w:szCs w:val="20"/>
        </w:rPr>
        <w:t xml:space="preserve"> </w:t>
      </w:r>
      <w:r w:rsidR="005D20B3" w:rsidRPr="00034AAF">
        <w:rPr>
          <w:b w:val="0"/>
          <w:noProof/>
          <w:sz w:val="24"/>
          <w:szCs w:val="20"/>
        </w:rPr>
        <w:drawing>
          <wp:inline distT="0" distB="0" distL="0" distR="0" wp14:anchorId="7649F737" wp14:editId="0E9DE1F5">
            <wp:extent cx="914400" cy="228600"/>
            <wp:effectExtent l="0" t="0" r="0" b="0"/>
            <wp:docPr id="2102957493" name="Picture 2102957493" descr="A white rectangular object with a black bord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125942" name="Picture 1488125942" descr="A white rectangular object with a black bord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20B3">
        <w:rPr>
          <w:b w:val="0"/>
          <w:sz w:val="24"/>
          <w:szCs w:val="20"/>
        </w:rPr>
        <w:t xml:space="preserve">     </w:t>
      </w:r>
      <w:r w:rsidR="005D20B3">
        <w:rPr>
          <w:b w:val="0"/>
          <w:sz w:val="24"/>
          <w:szCs w:val="20"/>
          <w:cs/>
          <w:lang w:bidi="th-TH"/>
        </w:rPr>
        <w:tab/>
      </w:r>
      <w:r w:rsidR="005D20B3" w:rsidRPr="00034AAF">
        <w:rPr>
          <w:b w:val="0"/>
          <w:sz w:val="24"/>
          <w:szCs w:val="20"/>
        </w:rPr>
        <w:t xml:space="preserve">สกุล  </w:t>
      </w:r>
      <w:r w:rsidR="005D20B3" w:rsidRPr="00034AAF">
        <w:rPr>
          <w:b w:val="0"/>
          <w:noProof/>
          <w:sz w:val="24"/>
          <w:szCs w:val="20"/>
        </w:rPr>
        <w:drawing>
          <wp:inline distT="0" distB="0" distL="0" distR="0" wp14:anchorId="59F239E9" wp14:editId="3CA48B8B">
            <wp:extent cx="914400" cy="228600"/>
            <wp:effectExtent l="0" t="0" r="0" b="0"/>
            <wp:docPr id="1402362175" name="Picture 1402362175" descr="A white rectangular object with a black bord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865304" name="Picture 1849865304" descr="A white rectangular object with a black bord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D20B3" w:rsidRPr="00034AAF">
        <w:rPr>
          <w:b w:val="0"/>
          <w:sz w:val="24"/>
          <w:szCs w:val="20"/>
        </w:rPr>
        <w:t xml:space="preserve">    </w:t>
      </w:r>
      <w:r w:rsidR="005D20B3">
        <w:rPr>
          <w:b w:val="0"/>
          <w:sz w:val="24"/>
          <w:szCs w:val="20"/>
        </w:rPr>
        <w:t xml:space="preserve"> </w:t>
      </w:r>
      <w:r w:rsidR="005D20B3">
        <w:rPr>
          <w:b w:val="0"/>
          <w:sz w:val="24"/>
          <w:szCs w:val="20"/>
          <w:cs/>
          <w:lang w:bidi="th-TH"/>
        </w:rPr>
        <w:tab/>
      </w:r>
      <w:r w:rsidRPr="00034AAF">
        <w:rPr>
          <w:b w:val="0"/>
          <w:sz w:val="24"/>
          <w:szCs w:val="20"/>
        </w:rPr>
        <w:t xml:space="preserve">เพศ </w:t>
      </w:r>
      <w:r w:rsidRPr="00034AAF">
        <w:rPr>
          <w:b w:val="0"/>
          <w:noProof/>
          <w:sz w:val="24"/>
          <w:szCs w:val="20"/>
        </w:rPr>
        <w:drawing>
          <wp:inline distT="0" distB="0" distL="0" distR="0" wp14:anchorId="5C2920DD" wp14:editId="30DEACA8">
            <wp:extent cx="914400" cy="228600"/>
            <wp:effectExtent l="0" t="0" r="0" b="0"/>
            <wp:docPr id="135" name="Picture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yBox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4AAF">
        <w:rPr>
          <w:b w:val="0"/>
          <w:sz w:val="24"/>
          <w:szCs w:val="20"/>
        </w:rPr>
        <w:t xml:space="preserve">     </w:t>
      </w:r>
      <w:r w:rsidR="005D20B3">
        <w:rPr>
          <w:b w:val="0"/>
          <w:sz w:val="24"/>
          <w:szCs w:val="20"/>
          <w:cs/>
          <w:lang w:bidi="th-TH"/>
        </w:rPr>
        <w:tab/>
      </w:r>
      <w:r w:rsidRPr="00034AAF">
        <w:rPr>
          <w:b w:val="0"/>
          <w:sz w:val="24"/>
          <w:szCs w:val="20"/>
        </w:rPr>
        <w:t xml:space="preserve">อายุ </w:t>
      </w:r>
      <w:r w:rsidRPr="00034AAF">
        <w:rPr>
          <w:b w:val="0"/>
          <w:noProof/>
          <w:sz w:val="24"/>
          <w:szCs w:val="20"/>
        </w:rPr>
        <w:drawing>
          <wp:inline distT="0" distB="0" distL="0" distR="0" wp14:anchorId="699271DC" wp14:editId="3226F40B">
            <wp:extent cx="914400" cy="228600"/>
            <wp:effectExtent l="0" t="0" r="0" b="0"/>
            <wp:docPr id="136" name="Picture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yBox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4AAF">
        <w:rPr>
          <w:b w:val="0"/>
          <w:sz w:val="24"/>
          <w:szCs w:val="20"/>
        </w:rPr>
        <w:t xml:space="preserve"> ปี    น้ำหนัก </w:t>
      </w:r>
      <w:r w:rsidRPr="00034AAF">
        <w:rPr>
          <w:b w:val="0"/>
          <w:noProof/>
          <w:sz w:val="24"/>
          <w:szCs w:val="20"/>
        </w:rPr>
        <w:drawing>
          <wp:inline distT="0" distB="0" distL="0" distR="0" wp14:anchorId="1B6D0BC9" wp14:editId="4169E3EE">
            <wp:extent cx="914400" cy="228600"/>
            <wp:effectExtent l="0" t="0" r="0" b="0"/>
            <wp:docPr id="137" name="Picture 1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yBox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4AAF">
        <w:rPr>
          <w:b w:val="0"/>
          <w:sz w:val="24"/>
          <w:szCs w:val="20"/>
        </w:rPr>
        <w:t xml:space="preserve"> กิโลกรัม    </w:t>
      </w:r>
      <w:r w:rsidR="005D20B3">
        <w:rPr>
          <w:b w:val="0"/>
          <w:sz w:val="24"/>
          <w:szCs w:val="20"/>
          <w:cs/>
          <w:lang w:bidi="th-TH"/>
        </w:rPr>
        <w:tab/>
      </w:r>
      <w:r w:rsidR="005D20B3">
        <w:rPr>
          <w:b w:val="0"/>
          <w:sz w:val="24"/>
          <w:szCs w:val="20"/>
          <w:cs/>
          <w:lang w:bidi="th-TH"/>
        </w:rPr>
        <w:tab/>
      </w:r>
      <w:r w:rsidR="005D20B3">
        <w:rPr>
          <w:b w:val="0"/>
          <w:sz w:val="24"/>
          <w:szCs w:val="20"/>
          <w:cs/>
          <w:lang w:bidi="th-TH"/>
        </w:rPr>
        <w:tab/>
      </w:r>
      <w:r w:rsidRPr="00034AAF">
        <w:rPr>
          <w:b w:val="0"/>
          <w:sz w:val="24"/>
          <w:szCs w:val="20"/>
        </w:rPr>
        <w:t xml:space="preserve">ส่วนสูง </w:t>
      </w:r>
      <w:r w:rsidRPr="00034AAF">
        <w:rPr>
          <w:b w:val="0"/>
          <w:noProof/>
          <w:sz w:val="24"/>
          <w:szCs w:val="20"/>
        </w:rPr>
        <w:drawing>
          <wp:inline distT="0" distB="0" distL="0" distR="0" wp14:anchorId="1659E6FF" wp14:editId="11FF8DB2">
            <wp:extent cx="914400" cy="228600"/>
            <wp:effectExtent l="0" t="0" r="0" b="0"/>
            <wp:docPr id="138" name="Picture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yBox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4AAF">
        <w:rPr>
          <w:b w:val="0"/>
          <w:sz w:val="24"/>
          <w:szCs w:val="20"/>
        </w:rPr>
        <w:t xml:space="preserve"> เซนติเมตร   </w:t>
      </w:r>
    </w:p>
    <w:p w14:paraId="2ADF6A2A" w14:textId="388D8F64" w:rsidR="00BF4BF2" w:rsidRPr="00034AAF" w:rsidRDefault="00000000" w:rsidP="00C908B6">
      <w:pPr>
        <w:spacing w:after="0" w:line="240" w:lineRule="auto"/>
        <w:rPr>
          <w:sz w:val="28"/>
          <w:szCs w:val="20"/>
        </w:rPr>
      </w:pPr>
      <w:r w:rsidRPr="00034AAF">
        <w:rPr>
          <w:sz w:val="28"/>
          <w:szCs w:val="20"/>
        </w:rPr>
        <w:t>การคลอด</w:t>
      </w:r>
      <w:r w:rsidR="005D20B3">
        <w:rPr>
          <w:sz w:val="28"/>
          <w:szCs w:val="20"/>
          <w:cs/>
          <w:lang w:bidi="th-TH"/>
        </w:rPr>
        <w:tab/>
      </w:r>
      <w:r w:rsidR="005D20B3">
        <w:rPr>
          <w:sz w:val="28"/>
          <w:szCs w:val="20"/>
          <w:cs/>
          <w:lang w:bidi="th-TH"/>
        </w:rPr>
        <w:tab/>
      </w:r>
      <w:r w:rsidRPr="00034AAF">
        <w:rPr>
          <w:b w:val="0"/>
          <w:noProof/>
          <w:sz w:val="24"/>
          <w:szCs w:val="20"/>
        </w:rPr>
        <w:drawing>
          <wp:inline distT="0" distB="0" distL="0" distR="0" wp14:anchorId="13EB9CF7" wp14:editId="50F16527">
            <wp:extent cx="109728" cy="122637"/>
            <wp:effectExtent l="0" t="0" r="0" b="0"/>
            <wp:docPr id="139" name="Picture 1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rcle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9728" cy="122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4AAF">
        <w:rPr>
          <w:b w:val="0"/>
          <w:sz w:val="24"/>
          <w:szCs w:val="20"/>
        </w:rPr>
        <w:t xml:space="preserve"> คลอดเอง           </w:t>
      </w:r>
      <w:r w:rsidR="005D20B3">
        <w:rPr>
          <w:b w:val="0"/>
          <w:sz w:val="24"/>
          <w:szCs w:val="20"/>
          <w:cs/>
          <w:lang w:bidi="th-TH"/>
        </w:rPr>
        <w:tab/>
      </w:r>
      <w:r w:rsidRPr="00034AAF">
        <w:rPr>
          <w:b w:val="0"/>
          <w:noProof/>
          <w:sz w:val="24"/>
          <w:szCs w:val="20"/>
        </w:rPr>
        <w:drawing>
          <wp:inline distT="0" distB="0" distL="0" distR="0" wp14:anchorId="57C27690" wp14:editId="5A4B53A5">
            <wp:extent cx="109728" cy="122637"/>
            <wp:effectExtent l="0" t="0" r="0" b="0"/>
            <wp:docPr id="140" name="Picture 1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rcle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9728" cy="122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4AAF">
        <w:rPr>
          <w:b w:val="0"/>
          <w:sz w:val="24"/>
          <w:szCs w:val="20"/>
        </w:rPr>
        <w:t xml:space="preserve"> คลอดที่โรงพยาบาล           </w:t>
      </w:r>
      <w:r w:rsidR="005D20B3">
        <w:rPr>
          <w:b w:val="0"/>
          <w:sz w:val="24"/>
          <w:szCs w:val="20"/>
          <w:cs/>
          <w:lang w:bidi="th-TH"/>
        </w:rPr>
        <w:tab/>
      </w:r>
      <w:r w:rsidRPr="00034AAF">
        <w:rPr>
          <w:b w:val="0"/>
          <w:noProof/>
          <w:sz w:val="24"/>
          <w:szCs w:val="20"/>
        </w:rPr>
        <w:drawing>
          <wp:inline distT="0" distB="0" distL="0" distR="0" wp14:anchorId="16D4B8E9" wp14:editId="79C67F8F">
            <wp:extent cx="109728" cy="122637"/>
            <wp:effectExtent l="0" t="0" r="0" b="0"/>
            <wp:docPr id="141" name="Picture 1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rcle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9728" cy="122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4AAF">
        <w:rPr>
          <w:b w:val="0"/>
          <w:sz w:val="24"/>
          <w:szCs w:val="20"/>
        </w:rPr>
        <w:t xml:space="preserve"> คลอดกับหมอตำแย           </w:t>
      </w:r>
      <w:r w:rsidR="005D20B3">
        <w:rPr>
          <w:b w:val="0"/>
          <w:sz w:val="24"/>
          <w:szCs w:val="20"/>
          <w:cs/>
          <w:lang w:bidi="th-TH"/>
        </w:rPr>
        <w:tab/>
      </w:r>
      <w:r w:rsidRPr="00034AAF">
        <w:rPr>
          <w:b w:val="0"/>
          <w:noProof/>
          <w:sz w:val="24"/>
          <w:szCs w:val="20"/>
        </w:rPr>
        <w:drawing>
          <wp:inline distT="0" distB="0" distL="0" distR="0" wp14:anchorId="4F1884A3" wp14:editId="7AA54C6F">
            <wp:extent cx="109728" cy="122637"/>
            <wp:effectExtent l="0" t="0" r="0" b="0"/>
            <wp:docPr id="142" name="Picture 1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rcle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9728" cy="122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4AAF">
        <w:rPr>
          <w:b w:val="0"/>
          <w:sz w:val="24"/>
          <w:szCs w:val="20"/>
        </w:rPr>
        <w:t xml:space="preserve"> อื่น ๆ </w:t>
      </w:r>
      <w:r w:rsidRPr="00034AAF">
        <w:rPr>
          <w:b w:val="0"/>
          <w:noProof/>
          <w:sz w:val="24"/>
          <w:szCs w:val="20"/>
        </w:rPr>
        <w:drawing>
          <wp:inline distT="0" distB="0" distL="0" distR="0" wp14:anchorId="32723BC1" wp14:editId="636B37A6">
            <wp:extent cx="914400" cy="228600"/>
            <wp:effectExtent l="0" t="0" r="0" b="0"/>
            <wp:docPr id="143" name="Picture 1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yBox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4AAF">
        <w:rPr>
          <w:b w:val="0"/>
          <w:sz w:val="24"/>
          <w:szCs w:val="20"/>
        </w:rPr>
        <w:t xml:space="preserve">            </w:t>
      </w:r>
    </w:p>
    <w:p w14:paraId="6D260F35" w14:textId="53F39511" w:rsidR="005D20B3" w:rsidRDefault="00000000" w:rsidP="00C908B6">
      <w:pPr>
        <w:spacing w:after="0" w:line="240" w:lineRule="auto"/>
        <w:rPr>
          <w:b w:val="0"/>
          <w:sz w:val="24"/>
          <w:szCs w:val="20"/>
          <w:lang w:bidi="th-TH"/>
        </w:rPr>
      </w:pPr>
      <w:r w:rsidRPr="00034AAF">
        <w:rPr>
          <w:sz w:val="28"/>
          <w:szCs w:val="20"/>
        </w:rPr>
        <w:t>การดื่มนมแม่ 0-6 เดือน</w:t>
      </w:r>
      <w:r w:rsidR="005D20B3">
        <w:rPr>
          <w:sz w:val="28"/>
          <w:szCs w:val="20"/>
          <w:cs/>
          <w:lang w:bidi="th-TH"/>
        </w:rPr>
        <w:tab/>
      </w:r>
      <w:r w:rsidRPr="00034AAF">
        <w:rPr>
          <w:b w:val="0"/>
          <w:noProof/>
          <w:sz w:val="24"/>
          <w:szCs w:val="20"/>
        </w:rPr>
        <w:drawing>
          <wp:inline distT="0" distB="0" distL="0" distR="0" wp14:anchorId="2342C1A9" wp14:editId="530C2884">
            <wp:extent cx="109728" cy="122637"/>
            <wp:effectExtent l="0" t="0" r="0" b="0"/>
            <wp:docPr id="144" name="Picture 1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rcle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9728" cy="122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4AAF">
        <w:rPr>
          <w:b w:val="0"/>
          <w:sz w:val="24"/>
          <w:szCs w:val="20"/>
        </w:rPr>
        <w:t xml:space="preserve"> ดื่มนมแม่อย่างเดียว    </w:t>
      </w:r>
      <w:r w:rsidR="005D20B3">
        <w:rPr>
          <w:b w:val="0"/>
          <w:sz w:val="24"/>
          <w:szCs w:val="20"/>
          <w:cs/>
          <w:lang w:bidi="th-TH"/>
        </w:rPr>
        <w:tab/>
      </w:r>
      <w:r w:rsidR="005D20B3">
        <w:rPr>
          <w:b w:val="0"/>
          <w:sz w:val="24"/>
          <w:szCs w:val="20"/>
          <w:cs/>
          <w:lang w:bidi="th-TH"/>
        </w:rPr>
        <w:tab/>
      </w:r>
      <w:r w:rsidR="005D20B3">
        <w:rPr>
          <w:b w:val="0"/>
          <w:sz w:val="24"/>
          <w:szCs w:val="20"/>
          <w:cs/>
          <w:lang w:bidi="th-TH"/>
        </w:rPr>
        <w:tab/>
      </w:r>
      <w:r w:rsidR="005D20B3">
        <w:rPr>
          <w:b w:val="0"/>
          <w:sz w:val="24"/>
          <w:szCs w:val="20"/>
          <w:cs/>
          <w:lang w:bidi="th-TH"/>
        </w:rPr>
        <w:tab/>
      </w:r>
      <w:r w:rsidRPr="00034AAF">
        <w:rPr>
          <w:b w:val="0"/>
          <w:noProof/>
          <w:sz w:val="24"/>
          <w:szCs w:val="20"/>
        </w:rPr>
        <w:drawing>
          <wp:inline distT="0" distB="0" distL="0" distR="0" wp14:anchorId="147B2BAB" wp14:editId="5446FF2F">
            <wp:extent cx="109728" cy="122637"/>
            <wp:effectExtent l="0" t="0" r="0" b="0"/>
            <wp:docPr id="145" name="Picture 1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rcle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9728" cy="122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4AAF">
        <w:rPr>
          <w:b w:val="0"/>
          <w:sz w:val="24"/>
          <w:szCs w:val="20"/>
        </w:rPr>
        <w:t xml:space="preserve"> ดื่มนมแม่และนมชง เพราะ </w:t>
      </w:r>
      <w:r w:rsidRPr="00034AAF">
        <w:rPr>
          <w:b w:val="0"/>
          <w:noProof/>
          <w:sz w:val="24"/>
          <w:szCs w:val="20"/>
        </w:rPr>
        <w:drawing>
          <wp:inline distT="0" distB="0" distL="0" distR="0" wp14:anchorId="42B89387" wp14:editId="3E0079A2">
            <wp:extent cx="914400" cy="228600"/>
            <wp:effectExtent l="0" t="0" r="0" b="0"/>
            <wp:docPr id="146" name="Picture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yBox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4AAF">
        <w:rPr>
          <w:b w:val="0"/>
          <w:sz w:val="24"/>
          <w:szCs w:val="20"/>
        </w:rPr>
        <w:t xml:space="preserve">    </w:t>
      </w:r>
      <w:r w:rsidR="005D20B3">
        <w:rPr>
          <w:b w:val="0"/>
          <w:sz w:val="24"/>
          <w:szCs w:val="20"/>
          <w:cs/>
          <w:lang w:bidi="th-TH"/>
        </w:rPr>
        <w:tab/>
      </w:r>
    </w:p>
    <w:p w14:paraId="745B39E7" w14:textId="193D0989" w:rsidR="005D20B3" w:rsidRDefault="005D20B3" w:rsidP="00C908B6">
      <w:pPr>
        <w:spacing w:after="0" w:line="240" w:lineRule="auto"/>
        <w:ind w:left="1440" w:firstLine="720"/>
        <w:rPr>
          <w:b w:val="0"/>
          <w:sz w:val="24"/>
          <w:szCs w:val="20"/>
          <w:lang w:bidi="th-TH"/>
        </w:rPr>
      </w:pPr>
      <w:r w:rsidRPr="007B39AF">
        <w:pict w14:anchorId="10D246E6">
          <v:shape id="Picture 147" o:spid="_x0000_i1032" type="#_x0000_t75" style="width:8.4pt;height:9.6pt;visibility:visible;mso-wrap-style:square">
            <v:imagedata r:id="rId8" o:title=""/>
          </v:shape>
        </w:pict>
      </w:r>
      <w:r w:rsidR="00000000" w:rsidRPr="00034AAF">
        <w:rPr>
          <w:b w:val="0"/>
          <w:sz w:val="24"/>
          <w:szCs w:val="20"/>
        </w:rPr>
        <w:t xml:space="preserve"> ดื่มนมแม่ กล้วย และข้าวบด เพราะ </w:t>
      </w:r>
      <w:r w:rsidR="00000000" w:rsidRPr="00034AAF">
        <w:rPr>
          <w:b w:val="0"/>
          <w:noProof/>
          <w:sz w:val="24"/>
          <w:szCs w:val="20"/>
        </w:rPr>
        <w:drawing>
          <wp:inline distT="0" distB="0" distL="0" distR="0" wp14:anchorId="3D4CD0EF" wp14:editId="46F82323">
            <wp:extent cx="914400" cy="228600"/>
            <wp:effectExtent l="0" t="0" r="0" b="0"/>
            <wp:docPr id="148" name="Picture 1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yBox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 w:rsidRPr="00034AAF">
        <w:rPr>
          <w:b w:val="0"/>
          <w:sz w:val="24"/>
          <w:szCs w:val="20"/>
        </w:rPr>
        <w:t xml:space="preserve">            </w:t>
      </w:r>
      <w:r w:rsidRPr="007B39AF">
        <w:pict w14:anchorId="3F323345">
          <v:shape id="Picture 149" o:spid="_x0000_i1040" type="#_x0000_t75" style="width:8.4pt;height:9.6pt;visibility:visible;mso-wrap-style:square">
            <v:imagedata r:id="rId8" o:title=""/>
          </v:shape>
        </w:pict>
      </w:r>
      <w:r w:rsidR="00000000" w:rsidRPr="00034AAF">
        <w:rPr>
          <w:b w:val="0"/>
          <w:sz w:val="24"/>
          <w:szCs w:val="20"/>
        </w:rPr>
        <w:t xml:space="preserve"> ดื่มนมชงอย่างเดียว เพราะ </w:t>
      </w:r>
      <w:r w:rsidR="00000000" w:rsidRPr="00034AAF">
        <w:rPr>
          <w:b w:val="0"/>
          <w:noProof/>
          <w:sz w:val="24"/>
          <w:szCs w:val="20"/>
        </w:rPr>
        <w:drawing>
          <wp:inline distT="0" distB="0" distL="0" distR="0" wp14:anchorId="6D5ED140" wp14:editId="698E6F9F">
            <wp:extent cx="914400" cy="228600"/>
            <wp:effectExtent l="0" t="0" r="0" b="0"/>
            <wp:docPr id="150" name="Picture 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yBox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 w:rsidRPr="00034AAF">
        <w:rPr>
          <w:b w:val="0"/>
          <w:sz w:val="24"/>
          <w:szCs w:val="20"/>
        </w:rPr>
        <w:t xml:space="preserve">            </w:t>
      </w:r>
    </w:p>
    <w:p w14:paraId="78718449" w14:textId="2246FEEC" w:rsidR="00BF4BF2" w:rsidRPr="00034AAF" w:rsidRDefault="00000000" w:rsidP="00C908B6">
      <w:pPr>
        <w:spacing w:after="0" w:line="240" w:lineRule="auto"/>
        <w:ind w:left="1440" w:firstLine="720"/>
        <w:rPr>
          <w:sz w:val="28"/>
          <w:szCs w:val="20"/>
        </w:rPr>
      </w:pPr>
      <w:r w:rsidRPr="00034AAF">
        <w:rPr>
          <w:b w:val="0"/>
          <w:noProof/>
          <w:sz w:val="24"/>
          <w:szCs w:val="20"/>
        </w:rPr>
        <w:drawing>
          <wp:inline distT="0" distB="0" distL="0" distR="0" wp14:anchorId="185D0BD8" wp14:editId="449C1238">
            <wp:extent cx="109728" cy="122637"/>
            <wp:effectExtent l="0" t="0" r="0" b="0"/>
            <wp:docPr id="151" name="Picture 1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rcle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9728" cy="122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4AAF">
        <w:rPr>
          <w:b w:val="0"/>
          <w:sz w:val="24"/>
          <w:szCs w:val="20"/>
        </w:rPr>
        <w:t xml:space="preserve"> ไม่ดื่มนม เพราะ </w:t>
      </w:r>
      <w:r w:rsidRPr="00034AAF">
        <w:rPr>
          <w:b w:val="0"/>
          <w:noProof/>
          <w:sz w:val="24"/>
          <w:szCs w:val="20"/>
        </w:rPr>
        <w:drawing>
          <wp:inline distT="0" distB="0" distL="0" distR="0" wp14:anchorId="3273C363" wp14:editId="1E1B8D06">
            <wp:extent cx="914400" cy="228600"/>
            <wp:effectExtent l="0" t="0" r="0" b="0"/>
            <wp:docPr id="152" name="Picture 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yBox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4AAF">
        <w:rPr>
          <w:b w:val="0"/>
          <w:sz w:val="24"/>
          <w:szCs w:val="20"/>
        </w:rPr>
        <w:t xml:space="preserve">            </w:t>
      </w:r>
      <w:r w:rsidR="005D20B3">
        <w:rPr>
          <w:b w:val="0"/>
          <w:sz w:val="24"/>
          <w:szCs w:val="20"/>
          <w:cs/>
          <w:lang w:bidi="th-TH"/>
        </w:rPr>
        <w:tab/>
      </w:r>
      <w:r w:rsidR="005D20B3">
        <w:rPr>
          <w:b w:val="0"/>
          <w:sz w:val="24"/>
          <w:szCs w:val="20"/>
          <w:cs/>
          <w:lang w:bidi="th-TH"/>
        </w:rPr>
        <w:tab/>
      </w:r>
      <w:r w:rsidRPr="00034AAF">
        <w:rPr>
          <w:b w:val="0"/>
          <w:noProof/>
          <w:sz w:val="24"/>
          <w:szCs w:val="20"/>
        </w:rPr>
        <w:drawing>
          <wp:inline distT="0" distB="0" distL="0" distR="0" wp14:anchorId="21FDF3C7" wp14:editId="267DCF8B">
            <wp:extent cx="109728" cy="122637"/>
            <wp:effectExtent l="0" t="0" r="0" b="0"/>
            <wp:docPr id="153" name="Picture 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rcle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9728" cy="122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4AAF">
        <w:rPr>
          <w:b w:val="0"/>
          <w:sz w:val="24"/>
          <w:szCs w:val="20"/>
        </w:rPr>
        <w:t xml:space="preserve"> อื่น ๆ </w:t>
      </w:r>
      <w:r w:rsidRPr="00034AAF">
        <w:rPr>
          <w:b w:val="0"/>
          <w:noProof/>
          <w:sz w:val="24"/>
          <w:szCs w:val="20"/>
        </w:rPr>
        <w:drawing>
          <wp:inline distT="0" distB="0" distL="0" distR="0" wp14:anchorId="438FCE74" wp14:editId="7EF01280">
            <wp:extent cx="914400" cy="228600"/>
            <wp:effectExtent l="0" t="0" r="0" b="0"/>
            <wp:docPr id="154" name="Picture 1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yBox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4AAF">
        <w:rPr>
          <w:b w:val="0"/>
          <w:sz w:val="24"/>
          <w:szCs w:val="20"/>
        </w:rPr>
        <w:t xml:space="preserve">            </w:t>
      </w:r>
    </w:p>
    <w:p w14:paraId="5C8259C8" w14:textId="747DB19A" w:rsidR="00BF4BF2" w:rsidRPr="00034AAF" w:rsidRDefault="00000000" w:rsidP="00C908B6">
      <w:pPr>
        <w:spacing w:after="0" w:line="240" w:lineRule="auto"/>
        <w:rPr>
          <w:sz w:val="28"/>
          <w:szCs w:val="20"/>
        </w:rPr>
      </w:pPr>
      <w:r w:rsidRPr="00034AAF">
        <w:rPr>
          <w:sz w:val="28"/>
          <w:szCs w:val="20"/>
        </w:rPr>
        <w:t>การรับวัคซีน</w:t>
      </w:r>
      <w:r w:rsidR="005D20B3">
        <w:rPr>
          <w:sz w:val="28"/>
          <w:szCs w:val="20"/>
          <w:cs/>
          <w:lang w:bidi="th-TH"/>
        </w:rPr>
        <w:tab/>
      </w:r>
      <w:r w:rsidR="005D20B3">
        <w:rPr>
          <w:sz w:val="28"/>
          <w:szCs w:val="20"/>
          <w:cs/>
          <w:lang w:bidi="th-TH"/>
        </w:rPr>
        <w:tab/>
      </w:r>
      <w:r w:rsidRPr="00034AAF">
        <w:rPr>
          <w:b w:val="0"/>
          <w:noProof/>
          <w:sz w:val="24"/>
          <w:szCs w:val="20"/>
        </w:rPr>
        <w:drawing>
          <wp:inline distT="0" distB="0" distL="0" distR="0" wp14:anchorId="5B02BAF3" wp14:editId="12CADF43">
            <wp:extent cx="109728" cy="122637"/>
            <wp:effectExtent l="0" t="0" r="0" b="0"/>
            <wp:docPr id="155" name="Picture 1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rcle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9728" cy="122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4AAF">
        <w:rPr>
          <w:b w:val="0"/>
          <w:sz w:val="24"/>
          <w:szCs w:val="20"/>
        </w:rPr>
        <w:t xml:space="preserve"> รับ</w:t>
      </w:r>
      <w:r w:rsidR="005D20B3" w:rsidRPr="005D20B3">
        <w:rPr>
          <w:rFonts w:asciiTheme="majorBidi" w:hAnsiTheme="majorBidi" w:cstheme="majorBidi"/>
          <w:b w:val="0"/>
          <w:sz w:val="24"/>
          <w:szCs w:val="24"/>
          <w:cs/>
          <w:lang w:bidi="th-TH"/>
        </w:rPr>
        <w:t>วัคซีน</w:t>
      </w:r>
      <w:r w:rsidRPr="005D20B3">
        <w:rPr>
          <w:rFonts w:asciiTheme="majorBidi" w:hAnsiTheme="majorBidi" w:cstheme="majorBidi"/>
          <w:b w:val="0"/>
          <w:sz w:val="24"/>
          <w:szCs w:val="24"/>
        </w:rPr>
        <w:t>ครบ</w:t>
      </w:r>
      <w:r w:rsidR="00C908B6">
        <w:rPr>
          <w:rFonts w:asciiTheme="majorBidi" w:hAnsiTheme="majorBidi" w:cstheme="majorBidi"/>
          <w:b w:val="0"/>
          <w:sz w:val="24"/>
          <w:szCs w:val="24"/>
          <w:cs/>
          <w:lang w:bidi="th-TH"/>
        </w:rPr>
        <w:tab/>
      </w:r>
      <w:r w:rsidRPr="00034AAF">
        <w:rPr>
          <w:b w:val="0"/>
          <w:noProof/>
          <w:sz w:val="24"/>
          <w:szCs w:val="20"/>
        </w:rPr>
        <w:drawing>
          <wp:inline distT="0" distB="0" distL="0" distR="0" wp14:anchorId="208312ED" wp14:editId="5F79D235">
            <wp:extent cx="109728" cy="122637"/>
            <wp:effectExtent l="0" t="0" r="0" b="0"/>
            <wp:docPr id="157" name="Picture 1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rcle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9728" cy="122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4AAF">
        <w:rPr>
          <w:b w:val="0"/>
          <w:sz w:val="24"/>
          <w:szCs w:val="20"/>
        </w:rPr>
        <w:t xml:space="preserve"> รับบางเข็ม เพราะ </w:t>
      </w:r>
      <w:r w:rsidRPr="00034AAF">
        <w:rPr>
          <w:b w:val="0"/>
          <w:noProof/>
          <w:sz w:val="24"/>
          <w:szCs w:val="20"/>
        </w:rPr>
        <w:drawing>
          <wp:inline distT="0" distB="0" distL="0" distR="0" wp14:anchorId="5F82195D" wp14:editId="1D13E405">
            <wp:extent cx="914400" cy="228600"/>
            <wp:effectExtent l="0" t="0" r="0" b="0"/>
            <wp:docPr id="158" name="Picture 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yBox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08B6">
        <w:rPr>
          <w:b w:val="0"/>
          <w:sz w:val="24"/>
          <w:szCs w:val="20"/>
          <w:cs/>
          <w:lang w:bidi="th-TH"/>
        </w:rPr>
        <w:tab/>
      </w:r>
      <w:r w:rsidR="00C908B6" w:rsidRPr="00034AAF">
        <w:rPr>
          <w:b w:val="0"/>
          <w:noProof/>
          <w:sz w:val="24"/>
          <w:szCs w:val="20"/>
        </w:rPr>
        <w:drawing>
          <wp:inline distT="0" distB="0" distL="0" distR="0" wp14:anchorId="7B1D8B79" wp14:editId="377C8DFB">
            <wp:extent cx="109728" cy="122637"/>
            <wp:effectExtent l="0" t="0" r="0" b="0"/>
            <wp:docPr id="156" name="Picture 1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rcle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9728" cy="122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08B6" w:rsidRPr="00034AAF">
        <w:rPr>
          <w:b w:val="0"/>
          <w:sz w:val="24"/>
          <w:szCs w:val="20"/>
        </w:rPr>
        <w:t xml:space="preserve"> ไม่รู้     </w:t>
      </w:r>
      <w:r w:rsidR="00C908B6">
        <w:rPr>
          <w:b w:val="0"/>
          <w:sz w:val="24"/>
          <w:szCs w:val="20"/>
          <w:cs/>
          <w:lang w:bidi="th-TH"/>
        </w:rPr>
        <w:tab/>
      </w:r>
      <w:r w:rsidR="00C908B6">
        <w:rPr>
          <w:b w:val="0"/>
          <w:sz w:val="24"/>
          <w:szCs w:val="20"/>
          <w:cs/>
          <w:lang w:bidi="th-TH"/>
        </w:rPr>
        <w:tab/>
      </w:r>
      <w:r w:rsidRPr="00034AAF">
        <w:rPr>
          <w:b w:val="0"/>
          <w:noProof/>
          <w:sz w:val="24"/>
          <w:szCs w:val="20"/>
        </w:rPr>
        <w:drawing>
          <wp:inline distT="0" distB="0" distL="0" distR="0" wp14:anchorId="1F1F687D" wp14:editId="12F840A1">
            <wp:extent cx="109728" cy="122637"/>
            <wp:effectExtent l="0" t="0" r="0" b="0"/>
            <wp:docPr id="159" name="Picture 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rcle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9728" cy="122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4AAF">
        <w:rPr>
          <w:b w:val="0"/>
          <w:sz w:val="24"/>
          <w:szCs w:val="20"/>
        </w:rPr>
        <w:t xml:space="preserve"> ไม่รับ เพราะ </w:t>
      </w:r>
      <w:r w:rsidRPr="00034AAF">
        <w:rPr>
          <w:b w:val="0"/>
          <w:noProof/>
          <w:sz w:val="24"/>
          <w:szCs w:val="20"/>
        </w:rPr>
        <w:drawing>
          <wp:inline distT="0" distB="0" distL="0" distR="0" wp14:anchorId="58D42353" wp14:editId="5D5C01E4">
            <wp:extent cx="914400" cy="228600"/>
            <wp:effectExtent l="0" t="0" r="0" b="0"/>
            <wp:docPr id="160" name="Picture 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yBox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4AAF">
        <w:rPr>
          <w:b w:val="0"/>
          <w:sz w:val="24"/>
          <w:szCs w:val="20"/>
        </w:rPr>
        <w:t xml:space="preserve">       </w:t>
      </w:r>
    </w:p>
    <w:p w14:paraId="192C2D38" w14:textId="76952781" w:rsidR="00BF4BF2" w:rsidRPr="00034AAF" w:rsidRDefault="00000000" w:rsidP="00C908B6">
      <w:pPr>
        <w:spacing w:line="240" w:lineRule="auto"/>
        <w:rPr>
          <w:sz w:val="28"/>
          <w:szCs w:val="20"/>
        </w:rPr>
      </w:pPr>
      <w:r w:rsidRPr="00034AAF">
        <w:rPr>
          <w:sz w:val="28"/>
          <w:szCs w:val="20"/>
        </w:rPr>
        <w:t>พัฒนาการ</w:t>
      </w:r>
      <w:r w:rsidR="00C908B6">
        <w:rPr>
          <w:sz w:val="28"/>
          <w:szCs w:val="20"/>
          <w:cs/>
          <w:lang w:bidi="th-TH"/>
        </w:rPr>
        <w:tab/>
      </w:r>
      <w:r w:rsidR="00C908B6">
        <w:rPr>
          <w:sz w:val="28"/>
          <w:szCs w:val="20"/>
          <w:cs/>
          <w:lang w:bidi="th-TH"/>
        </w:rPr>
        <w:tab/>
      </w:r>
      <w:r w:rsidRPr="00034AAF">
        <w:rPr>
          <w:b w:val="0"/>
          <w:noProof/>
          <w:sz w:val="24"/>
          <w:szCs w:val="20"/>
        </w:rPr>
        <w:drawing>
          <wp:inline distT="0" distB="0" distL="0" distR="0" wp14:anchorId="2DC16065" wp14:editId="6E9BD0FD">
            <wp:extent cx="109728" cy="122637"/>
            <wp:effectExtent l="0" t="0" r="0" b="0"/>
            <wp:docPr id="161" name="Picture 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rcle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9728" cy="122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4AAF">
        <w:rPr>
          <w:b w:val="0"/>
          <w:sz w:val="24"/>
          <w:szCs w:val="20"/>
        </w:rPr>
        <w:t xml:space="preserve"> สมวัย            </w:t>
      </w:r>
      <w:r w:rsidR="00C908B6">
        <w:rPr>
          <w:b w:val="0"/>
          <w:sz w:val="24"/>
          <w:szCs w:val="20"/>
          <w:cs/>
          <w:lang w:bidi="th-TH"/>
        </w:rPr>
        <w:tab/>
      </w:r>
      <w:r w:rsidRPr="00034AAF">
        <w:rPr>
          <w:b w:val="0"/>
          <w:noProof/>
          <w:sz w:val="24"/>
          <w:szCs w:val="20"/>
        </w:rPr>
        <w:drawing>
          <wp:inline distT="0" distB="0" distL="0" distR="0" wp14:anchorId="6AAD72FE" wp14:editId="1B21687F">
            <wp:extent cx="109728" cy="122637"/>
            <wp:effectExtent l="0" t="0" r="0" b="0"/>
            <wp:docPr id="162" name="Picture 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rcle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9728" cy="122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4AAF">
        <w:rPr>
          <w:b w:val="0"/>
          <w:sz w:val="24"/>
          <w:szCs w:val="20"/>
        </w:rPr>
        <w:t xml:space="preserve"> ล่าช้า            </w:t>
      </w:r>
    </w:p>
    <w:p w14:paraId="4ECF6FB2" w14:textId="77777777" w:rsidR="00BF4BF2" w:rsidRPr="00034AAF" w:rsidRDefault="00000000">
      <w:pPr>
        <w:pStyle w:val="Heading1"/>
        <w:rPr>
          <w:sz w:val="24"/>
          <w:szCs w:val="24"/>
        </w:rPr>
      </w:pPr>
      <w:r w:rsidRPr="00034AAF">
        <w:rPr>
          <w:sz w:val="24"/>
          <w:szCs w:val="24"/>
        </w:rPr>
        <w:t>ส่วนที่ 3: ผู้ป่วยเรื้อรัง/กลุ่มเสี่ยง</w:t>
      </w:r>
    </w:p>
    <w:p w14:paraId="06FCDBE8" w14:textId="77777777" w:rsidR="00BF4BF2" w:rsidRPr="00034AAF" w:rsidRDefault="00000000">
      <w:pPr>
        <w:spacing w:line="240" w:lineRule="auto"/>
        <w:rPr>
          <w:sz w:val="28"/>
          <w:szCs w:val="20"/>
        </w:rPr>
      </w:pPr>
      <w:r w:rsidRPr="00034AAF">
        <w:rPr>
          <w:sz w:val="28"/>
          <w:szCs w:val="20"/>
        </w:rPr>
        <w:t>ข้อมูลทั่วไปของคนที่ 1</w:t>
      </w:r>
    </w:p>
    <w:p w14:paraId="58A5AEB6" w14:textId="77777777" w:rsidR="00C908B6" w:rsidRDefault="00C908B6" w:rsidP="00C908B6">
      <w:pPr>
        <w:spacing w:after="0"/>
        <w:rPr>
          <w:b w:val="0"/>
          <w:sz w:val="24"/>
          <w:szCs w:val="20"/>
          <w:lang w:bidi="th-TH"/>
        </w:rPr>
      </w:pPr>
      <w:r w:rsidRPr="00034AAF">
        <w:rPr>
          <w:b w:val="0"/>
          <w:sz w:val="24"/>
          <w:szCs w:val="20"/>
        </w:rPr>
        <w:t>ชื่อ</w:t>
      </w:r>
      <w:r>
        <w:rPr>
          <w:b w:val="0"/>
          <w:sz w:val="24"/>
          <w:szCs w:val="20"/>
        </w:rPr>
        <w:t xml:space="preserve"> </w:t>
      </w:r>
      <w:r w:rsidRPr="00034AAF">
        <w:rPr>
          <w:b w:val="0"/>
          <w:noProof/>
          <w:sz w:val="24"/>
          <w:szCs w:val="20"/>
        </w:rPr>
        <w:drawing>
          <wp:inline distT="0" distB="0" distL="0" distR="0" wp14:anchorId="287A8D05" wp14:editId="0080C7CC">
            <wp:extent cx="914400" cy="228600"/>
            <wp:effectExtent l="0" t="0" r="0" b="0"/>
            <wp:docPr id="945925449" name="Picture 945925449" descr="A white rectangular object with a black bord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125942" name="Picture 1488125942" descr="A white rectangular object with a black bord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4"/>
          <w:szCs w:val="20"/>
        </w:rPr>
        <w:t xml:space="preserve">     </w:t>
      </w:r>
      <w:r w:rsidRPr="00034AAF">
        <w:rPr>
          <w:b w:val="0"/>
          <w:sz w:val="24"/>
          <w:szCs w:val="20"/>
        </w:rPr>
        <w:t xml:space="preserve">สกุล  </w:t>
      </w:r>
      <w:r w:rsidRPr="00034AAF">
        <w:rPr>
          <w:b w:val="0"/>
          <w:noProof/>
          <w:sz w:val="24"/>
          <w:szCs w:val="20"/>
        </w:rPr>
        <w:drawing>
          <wp:inline distT="0" distB="0" distL="0" distR="0" wp14:anchorId="677D86F4" wp14:editId="55AF3CC8">
            <wp:extent cx="914400" cy="228600"/>
            <wp:effectExtent l="0" t="0" r="0" b="0"/>
            <wp:docPr id="222604154" name="Picture 222604154" descr="A white rectangular object with a black bord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865304" name="Picture 1849865304" descr="A white rectangular object with a black bord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4AAF">
        <w:rPr>
          <w:b w:val="0"/>
          <w:sz w:val="24"/>
          <w:szCs w:val="20"/>
        </w:rPr>
        <w:t xml:space="preserve">    </w:t>
      </w:r>
      <w:r>
        <w:rPr>
          <w:b w:val="0"/>
          <w:sz w:val="24"/>
          <w:szCs w:val="20"/>
        </w:rPr>
        <w:t xml:space="preserve"> </w:t>
      </w:r>
      <w:r w:rsidR="00000000" w:rsidRPr="00034AAF">
        <w:rPr>
          <w:b w:val="0"/>
          <w:sz w:val="24"/>
          <w:szCs w:val="20"/>
        </w:rPr>
        <w:t xml:space="preserve">ผู้ดูแล </w:t>
      </w:r>
      <w:r w:rsidR="00000000" w:rsidRPr="00034AAF">
        <w:rPr>
          <w:b w:val="0"/>
          <w:noProof/>
          <w:sz w:val="24"/>
          <w:szCs w:val="20"/>
        </w:rPr>
        <w:drawing>
          <wp:inline distT="0" distB="0" distL="0" distR="0" wp14:anchorId="1886BF66" wp14:editId="0469599D">
            <wp:extent cx="914400" cy="228600"/>
            <wp:effectExtent l="0" t="0" r="0" b="0"/>
            <wp:docPr id="164" name="Picture 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yBox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 w:rsidRPr="00034AAF">
        <w:rPr>
          <w:b w:val="0"/>
          <w:sz w:val="24"/>
          <w:szCs w:val="20"/>
        </w:rPr>
        <w:t xml:space="preserve">     เพศ </w:t>
      </w:r>
      <w:r w:rsidR="00000000" w:rsidRPr="00034AAF">
        <w:rPr>
          <w:b w:val="0"/>
          <w:noProof/>
          <w:sz w:val="24"/>
          <w:szCs w:val="20"/>
        </w:rPr>
        <w:drawing>
          <wp:inline distT="0" distB="0" distL="0" distR="0" wp14:anchorId="589FA04B" wp14:editId="7ED5494A">
            <wp:extent cx="914400" cy="228600"/>
            <wp:effectExtent l="0" t="0" r="0" b="0"/>
            <wp:docPr id="165" name="Picture 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yBox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 w:rsidRPr="00034AAF">
        <w:rPr>
          <w:b w:val="0"/>
          <w:sz w:val="24"/>
          <w:szCs w:val="20"/>
        </w:rPr>
        <w:t xml:space="preserve">     อายุ </w:t>
      </w:r>
      <w:r w:rsidR="00000000" w:rsidRPr="00034AAF">
        <w:rPr>
          <w:b w:val="0"/>
          <w:noProof/>
          <w:sz w:val="24"/>
          <w:szCs w:val="20"/>
        </w:rPr>
        <w:drawing>
          <wp:inline distT="0" distB="0" distL="0" distR="0" wp14:anchorId="5769993D" wp14:editId="09288EA8">
            <wp:extent cx="914400" cy="228600"/>
            <wp:effectExtent l="0" t="0" r="0" b="0"/>
            <wp:docPr id="166" name="Picture 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yBox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 w:rsidRPr="00034AAF">
        <w:rPr>
          <w:b w:val="0"/>
          <w:sz w:val="24"/>
          <w:szCs w:val="20"/>
        </w:rPr>
        <w:t xml:space="preserve"> ปี    </w:t>
      </w:r>
      <w:r>
        <w:rPr>
          <w:b w:val="0"/>
          <w:sz w:val="24"/>
          <w:szCs w:val="20"/>
          <w:cs/>
          <w:lang w:bidi="th-TH"/>
        </w:rPr>
        <w:tab/>
      </w:r>
    </w:p>
    <w:p w14:paraId="21047197" w14:textId="6A061271" w:rsidR="00C908B6" w:rsidRDefault="00000000" w:rsidP="00C908B6">
      <w:pPr>
        <w:spacing w:after="0"/>
        <w:rPr>
          <w:b w:val="0"/>
          <w:sz w:val="24"/>
          <w:szCs w:val="20"/>
          <w:lang w:bidi="th-TH"/>
        </w:rPr>
      </w:pPr>
      <w:r w:rsidRPr="00034AAF">
        <w:rPr>
          <w:b w:val="0"/>
          <w:sz w:val="24"/>
          <w:szCs w:val="20"/>
        </w:rPr>
        <w:t xml:space="preserve">น้ำหนัก </w:t>
      </w:r>
      <w:r w:rsidRPr="00034AAF">
        <w:rPr>
          <w:b w:val="0"/>
          <w:noProof/>
          <w:sz w:val="24"/>
          <w:szCs w:val="20"/>
        </w:rPr>
        <w:drawing>
          <wp:inline distT="0" distB="0" distL="0" distR="0" wp14:anchorId="73F5802B" wp14:editId="2C42FA38">
            <wp:extent cx="914400" cy="228600"/>
            <wp:effectExtent l="0" t="0" r="0" b="0"/>
            <wp:docPr id="167" name="Picture 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yBox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4AAF">
        <w:rPr>
          <w:b w:val="0"/>
          <w:sz w:val="24"/>
          <w:szCs w:val="20"/>
        </w:rPr>
        <w:t xml:space="preserve"> กิโลกรัม    ส่วนสูง </w:t>
      </w:r>
      <w:r w:rsidRPr="00034AAF">
        <w:rPr>
          <w:b w:val="0"/>
          <w:noProof/>
          <w:sz w:val="24"/>
          <w:szCs w:val="20"/>
        </w:rPr>
        <w:drawing>
          <wp:inline distT="0" distB="0" distL="0" distR="0" wp14:anchorId="2085EEEB" wp14:editId="4D2B662B">
            <wp:extent cx="914400" cy="228600"/>
            <wp:effectExtent l="0" t="0" r="0" b="0"/>
            <wp:docPr id="168" name="Picture 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yBox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4AAF">
        <w:rPr>
          <w:b w:val="0"/>
          <w:sz w:val="24"/>
          <w:szCs w:val="20"/>
        </w:rPr>
        <w:t xml:space="preserve"> เซนติเมตร    รอบเอว </w:t>
      </w:r>
      <w:r w:rsidRPr="00034AAF">
        <w:rPr>
          <w:b w:val="0"/>
          <w:noProof/>
          <w:sz w:val="24"/>
          <w:szCs w:val="20"/>
        </w:rPr>
        <w:drawing>
          <wp:inline distT="0" distB="0" distL="0" distR="0" wp14:anchorId="14FB4D53" wp14:editId="07D22A7E">
            <wp:extent cx="914400" cy="228600"/>
            <wp:effectExtent l="0" t="0" r="0" b="0"/>
            <wp:docPr id="169" name="Picture 1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yBox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4AAF">
        <w:rPr>
          <w:b w:val="0"/>
          <w:sz w:val="24"/>
          <w:szCs w:val="20"/>
        </w:rPr>
        <w:t xml:space="preserve"> นิ้ว    โรค </w:t>
      </w:r>
      <w:r w:rsidRPr="00034AAF">
        <w:rPr>
          <w:b w:val="0"/>
          <w:noProof/>
          <w:sz w:val="24"/>
          <w:szCs w:val="20"/>
        </w:rPr>
        <w:drawing>
          <wp:inline distT="0" distB="0" distL="0" distR="0" wp14:anchorId="24B4E63D" wp14:editId="4AF16A0E">
            <wp:extent cx="914400" cy="228600"/>
            <wp:effectExtent l="0" t="0" r="0" b="0"/>
            <wp:docPr id="170" name="Picture 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yBox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4AAF">
        <w:rPr>
          <w:b w:val="0"/>
          <w:sz w:val="24"/>
          <w:szCs w:val="20"/>
        </w:rPr>
        <w:t xml:space="preserve">     </w:t>
      </w:r>
    </w:p>
    <w:p w14:paraId="2D8CF766" w14:textId="7BD7CDF0" w:rsidR="00BF4BF2" w:rsidRPr="00C908B6" w:rsidRDefault="00000000" w:rsidP="00C908B6">
      <w:pPr>
        <w:spacing w:after="0"/>
        <w:rPr>
          <w:b w:val="0"/>
          <w:sz w:val="24"/>
          <w:szCs w:val="20"/>
          <w:lang w:bidi="th-TH"/>
        </w:rPr>
      </w:pPr>
      <w:r w:rsidRPr="00034AAF">
        <w:rPr>
          <w:b w:val="0"/>
          <w:sz w:val="24"/>
          <w:szCs w:val="20"/>
        </w:rPr>
        <w:t xml:space="preserve">ระยะเวลาที่เป็น </w:t>
      </w:r>
      <w:r w:rsidRPr="00034AAF">
        <w:rPr>
          <w:b w:val="0"/>
          <w:noProof/>
          <w:sz w:val="24"/>
          <w:szCs w:val="20"/>
        </w:rPr>
        <w:drawing>
          <wp:inline distT="0" distB="0" distL="0" distR="0" wp14:anchorId="2A7E8842" wp14:editId="533E1867">
            <wp:extent cx="914400" cy="228600"/>
            <wp:effectExtent l="0" t="0" r="0" b="0"/>
            <wp:docPr id="171" name="Picture 1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yBox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4AAF">
        <w:rPr>
          <w:b w:val="0"/>
          <w:sz w:val="24"/>
          <w:szCs w:val="20"/>
        </w:rPr>
        <w:t xml:space="preserve"> เดือน    ค่าความดัน </w:t>
      </w:r>
      <w:r w:rsidRPr="00034AAF">
        <w:rPr>
          <w:b w:val="0"/>
          <w:noProof/>
          <w:sz w:val="24"/>
          <w:szCs w:val="20"/>
        </w:rPr>
        <w:drawing>
          <wp:inline distT="0" distB="0" distL="0" distR="0" wp14:anchorId="103B0BC0" wp14:editId="443E808B">
            <wp:extent cx="914400" cy="228600"/>
            <wp:effectExtent l="0" t="0" r="0" b="0"/>
            <wp:docPr id="172" name="Picture 1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yBox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4AAF">
        <w:rPr>
          <w:b w:val="0"/>
          <w:sz w:val="24"/>
          <w:szCs w:val="20"/>
        </w:rPr>
        <w:t xml:space="preserve"> มิลลิเมตรปรอท    ค่าน้ำตาล </w:t>
      </w:r>
      <w:r w:rsidRPr="00034AAF">
        <w:rPr>
          <w:b w:val="0"/>
          <w:noProof/>
          <w:sz w:val="24"/>
          <w:szCs w:val="20"/>
        </w:rPr>
        <w:drawing>
          <wp:inline distT="0" distB="0" distL="0" distR="0" wp14:anchorId="2CD62C63" wp14:editId="2F71AE47">
            <wp:extent cx="914400" cy="228600"/>
            <wp:effectExtent l="0" t="0" r="0" b="0"/>
            <wp:docPr id="173" name="Picture 1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yBox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4AAF">
        <w:rPr>
          <w:b w:val="0"/>
          <w:sz w:val="24"/>
          <w:szCs w:val="20"/>
        </w:rPr>
        <w:t xml:space="preserve"> มิลลิกรัม/เดซิลิตร   </w:t>
      </w:r>
    </w:p>
    <w:p w14:paraId="3DE7499C" w14:textId="216AB386" w:rsidR="00BF4BF2" w:rsidRPr="00034AAF" w:rsidRDefault="00000000" w:rsidP="008665E3">
      <w:pPr>
        <w:spacing w:after="0" w:line="240" w:lineRule="auto"/>
        <w:rPr>
          <w:sz w:val="28"/>
          <w:szCs w:val="20"/>
        </w:rPr>
      </w:pPr>
      <w:r w:rsidRPr="00034AAF">
        <w:rPr>
          <w:sz w:val="28"/>
          <w:szCs w:val="20"/>
        </w:rPr>
        <w:t>สวัสดิการ</w:t>
      </w:r>
      <w:r w:rsidR="00C908B6">
        <w:rPr>
          <w:sz w:val="28"/>
          <w:szCs w:val="20"/>
          <w:cs/>
          <w:lang w:bidi="th-TH"/>
        </w:rPr>
        <w:tab/>
      </w:r>
      <w:r w:rsidRPr="00034AAF">
        <w:rPr>
          <w:b w:val="0"/>
          <w:noProof/>
          <w:sz w:val="24"/>
          <w:szCs w:val="20"/>
        </w:rPr>
        <w:drawing>
          <wp:inline distT="0" distB="0" distL="0" distR="0" wp14:anchorId="3737AB3E" wp14:editId="6DB12E01">
            <wp:extent cx="109728" cy="122637"/>
            <wp:effectExtent l="0" t="0" r="0" b="0"/>
            <wp:docPr id="174" name="Picture 1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rcle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9728" cy="122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4AAF">
        <w:rPr>
          <w:b w:val="0"/>
          <w:sz w:val="24"/>
          <w:szCs w:val="20"/>
        </w:rPr>
        <w:t xml:space="preserve"> บัตรทอง            </w:t>
      </w:r>
      <w:r w:rsidR="00C908B6">
        <w:rPr>
          <w:b w:val="0"/>
          <w:sz w:val="24"/>
          <w:szCs w:val="20"/>
          <w:cs/>
          <w:lang w:bidi="th-TH"/>
        </w:rPr>
        <w:tab/>
      </w:r>
      <w:r w:rsidRPr="00034AAF">
        <w:rPr>
          <w:b w:val="0"/>
          <w:noProof/>
          <w:sz w:val="24"/>
          <w:szCs w:val="20"/>
        </w:rPr>
        <w:drawing>
          <wp:inline distT="0" distB="0" distL="0" distR="0" wp14:anchorId="413EDD51" wp14:editId="23BD3722">
            <wp:extent cx="109728" cy="122637"/>
            <wp:effectExtent l="0" t="0" r="0" b="0"/>
            <wp:docPr id="175" name="Picture 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rcle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9728" cy="122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4AAF">
        <w:rPr>
          <w:b w:val="0"/>
          <w:sz w:val="24"/>
          <w:szCs w:val="20"/>
        </w:rPr>
        <w:t xml:space="preserve"> ประกันสังคม      </w:t>
      </w:r>
      <w:r w:rsidR="00C908B6">
        <w:rPr>
          <w:b w:val="0"/>
          <w:sz w:val="24"/>
          <w:szCs w:val="20"/>
          <w:cs/>
          <w:lang w:bidi="th-TH"/>
        </w:rPr>
        <w:tab/>
      </w:r>
      <w:r w:rsidRPr="00034AAF">
        <w:rPr>
          <w:b w:val="0"/>
          <w:noProof/>
          <w:sz w:val="24"/>
          <w:szCs w:val="20"/>
        </w:rPr>
        <w:drawing>
          <wp:inline distT="0" distB="0" distL="0" distR="0" wp14:anchorId="2CF8CA80" wp14:editId="5F7D5E59">
            <wp:extent cx="109728" cy="122637"/>
            <wp:effectExtent l="0" t="0" r="0" b="0"/>
            <wp:docPr id="176" name="Picture 1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rcle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9728" cy="122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4AAF">
        <w:rPr>
          <w:b w:val="0"/>
          <w:sz w:val="24"/>
          <w:szCs w:val="20"/>
        </w:rPr>
        <w:t xml:space="preserve"> จ่ายเอง       </w:t>
      </w:r>
      <w:r w:rsidR="00C908B6">
        <w:rPr>
          <w:b w:val="0"/>
          <w:sz w:val="24"/>
          <w:szCs w:val="20"/>
          <w:cs/>
          <w:lang w:bidi="th-TH"/>
        </w:rPr>
        <w:tab/>
      </w:r>
      <w:r w:rsidRPr="00034AAF">
        <w:rPr>
          <w:b w:val="0"/>
          <w:noProof/>
          <w:sz w:val="24"/>
          <w:szCs w:val="20"/>
        </w:rPr>
        <w:drawing>
          <wp:inline distT="0" distB="0" distL="0" distR="0" wp14:anchorId="679971F8" wp14:editId="04B617AE">
            <wp:extent cx="109728" cy="122637"/>
            <wp:effectExtent l="0" t="0" r="0" b="0"/>
            <wp:docPr id="177" name="Picture 1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rcle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9728" cy="122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4AAF">
        <w:rPr>
          <w:b w:val="0"/>
          <w:sz w:val="24"/>
          <w:szCs w:val="20"/>
        </w:rPr>
        <w:t xml:space="preserve"> ข้าราชการ            </w:t>
      </w:r>
    </w:p>
    <w:p w14:paraId="28A26A70" w14:textId="398B84DB" w:rsidR="00BF4BF2" w:rsidRPr="00034AAF" w:rsidRDefault="00000000" w:rsidP="008665E3">
      <w:pPr>
        <w:spacing w:after="0" w:line="240" w:lineRule="auto"/>
        <w:rPr>
          <w:sz w:val="28"/>
          <w:szCs w:val="20"/>
        </w:rPr>
      </w:pPr>
      <w:r w:rsidRPr="00034AAF">
        <w:rPr>
          <w:sz w:val="28"/>
          <w:szCs w:val="20"/>
        </w:rPr>
        <w:t>การกินยา</w:t>
      </w:r>
      <w:r w:rsidR="00C908B6">
        <w:rPr>
          <w:sz w:val="28"/>
          <w:szCs w:val="20"/>
          <w:cs/>
          <w:lang w:bidi="th-TH"/>
        </w:rPr>
        <w:tab/>
      </w:r>
      <w:r w:rsidR="00C908B6">
        <w:rPr>
          <w:sz w:val="28"/>
          <w:szCs w:val="20"/>
          <w:cs/>
          <w:lang w:bidi="th-TH"/>
        </w:rPr>
        <w:tab/>
      </w:r>
      <w:r w:rsidRPr="00034AAF">
        <w:rPr>
          <w:b w:val="0"/>
          <w:noProof/>
          <w:sz w:val="24"/>
          <w:szCs w:val="20"/>
        </w:rPr>
        <w:drawing>
          <wp:inline distT="0" distB="0" distL="0" distR="0" wp14:anchorId="58B726DB" wp14:editId="055A85B1">
            <wp:extent cx="109728" cy="122637"/>
            <wp:effectExtent l="0" t="0" r="0" b="0"/>
            <wp:docPr id="178" name="Picture 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rcle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9728" cy="122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4AAF">
        <w:rPr>
          <w:b w:val="0"/>
          <w:sz w:val="24"/>
          <w:szCs w:val="20"/>
        </w:rPr>
        <w:t xml:space="preserve"> กินตามแพทย์สั่ง  </w:t>
      </w:r>
      <w:r w:rsidR="00C908B6">
        <w:rPr>
          <w:b w:val="0"/>
          <w:sz w:val="24"/>
          <w:szCs w:val="20"/>
          <w:cs/>
          <w:lang w:bidi="th-TH"/>
        </w:rPr>
        <w:tab/>
      </w:r>
      <w:r w:rsidRPr="00034AAF">
        <w:rPr>
          <w:b w:val="0"/>
          <w:noProof/>
          <w:sz w:val="24"/>
          <w:szCs w:val="20"/>
        </w:rPr>
        <w:drawing>
          <wp:inline distT="0" distB="0" distL="0" distR="0" wp14:anchorId="7CC77A84" wp14:editId="0BB40208">
            <wp:extent cx="109728" cy="122637"/>
            <wp:effectExtent l="0" t="0" r="0" b="0"/>
            <wp:docPr id="179" name="Picture 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rcle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9728" cy="122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4AAF">
        <w:rPr>
          <w:b w:val="0"/>
          <w:sz w:val="24"/>
          <w:szCs w:val="20"/>
        </w:rPr>
        <w:t xml:space="preserve"> กินบ้าง เพราะ </w:t>
      </w:r>
      <w:r w:rsidRPr="00034AAF">
        <w:rPr>
          <w:b w:val="0"/>
          <w:noProof/>
          <w:sz w:val="24"/>
          <w:szCs w:val="20"/>
        </w:rPr>
        <w:drawing>
          <wp:inline distT="0" distB="0" distL="0" distR="0" wp14:anchorId="13BEABED" wp14:editId="14D64D5C">
            <wp:extent cx="914400" cy="228600"/>
            <wp:effectExtent l="0" t="0" r="0" b="0"/>
            <wp:docPr id="180" name="Picture 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yBox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4AAF">
        <w:rPr>
          <w:b w:val="0"/>
          <w:sz w:val="24"/>
          <w:szCs w:val="20"/>
        </w:rPr>
        <w:t xml:space="preserve">    </w:t>
      </w:r>
      <w:r w:rsidR="00C908B6">
        <w:rPr>
          <w:b w:val="0"/>
          <w:sz w:val="24"/>
          <w:szCs w:val="20"/>
          <w:cs/>
          <w:lang w:bidi="th-TH"/>
        </w:rPr>
        <w:tab/>
      </w:r>
      <w:r w:rsidRPr="00034AAF">
        <w:rPr>
          <w:b w:val="0"/>
          <w:noProof/>
          <w:sz w:val="24"/>
          <w:szCs w:val="20"/>
        </w:rPr>
        <w:drawing>
          <wp:inline distT="0" distB="0" distL="0" distR="0" wp14:anchorId="7C6286FA" wp14:editId="6AE12CBD">
            <wp:extent cx="109728" cy="122637"/>
            <wp:effectExtent l="0" t="0" r="0" b="0"/>
            <wp:docPr id="181" name="Picture 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rcle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9728" cy="122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4AAF">
        <w:rPr>
          <w:b w:val="0"/>
          <w:sz w:val="24"/>
          <w:szCs w:val="20"/>
        </w:rPr>
        <w:t xml:space="preserve"> ไม่กิน เพราะ </w:t>
      </w:r>
      <w:r w:rsidRPr="00034AAF">
        <w:rPr>
          <w:b w:val="0"/>
          <w:noProof/>
          <w:sz w:val="24"/>
          <w:szCs w:val="20"/>
        </w:rPr>
        <w:drawing>
          <wp:inline distT="0" distB="0" distL="0" distR="0" wp14:anchorId="5B7E3BAE" wp14:editId="14C46724">
            <wp:extent cx="914400" cy="228600"/>
            <wp:effectExtent l="0" t="0" r="0" b="0"/>
            <wp:docPr id="182" name="Picture 1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yBox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4AAF">
        <w:rPr>
          <w:b w:val="0"/>
          <w:sz w:val="24"/>
          <w:szCs w:val="20"/>
        </w:rPr>
        <w:t xml:space="preserve">            </w:t>
      </w:r>
    </w:p>
    <w:p w14:paraId="3F483145" w14:textId="1B673CAF" w:rsidR="00BF4BF2" w:rsidRPr="00034AAF" w:rsidRDefault="00000000" w:rsidP="008665E3">
      <w:pPr>
        <w:spacing w:after="0" w:line="240" w:lineRule="auto"/>
        <w:rPr>
          <w:sz w:val="28"/>
          <w:szCs w:val="20"/>
        </w:rPr>
      </w:pPr>
      <w:r w:rsidRPr="00034AAF">
        <w:rPr>
          <w:sz w:val="28"/>
          <w:szCs w:val="20"/>
        </w:rPr>
        <w:t>การพบแพทย์ตามนัด</w:t>
      </w:r>
      <w:r w:rsidR="00C908B6">
        <w:rPr>
          <w:sz w:val="28"/>
          <w:szCs w:val="20"/>
          <w:cs/>
          <w:lang w:bidi="th-TH"/>
        </w:rPr>
        <w:tab/>
      </w:r>
      <w:r w:rsidR="00C908B6">
        <w:rPr>
          <w:sz w:val="28"/>
          <w:szCs w:val="20"/>
          <w:cs/>
          <w:lang w:bidi="th-TH"/>
        </w:rPr>
        <w:tab/>
      </w:r>
      <w:r w:rsidRPr="00034AAF">
        <w:rPr>
          <w:b w:val="0"/>
          <w:noProof/>
          <w:sz w:val="24"/>
          <w:szCs w:val="20"/>
        </w:rPr>
        <w:drawing>
          <wp:inline distT="0" distB="0" distL="0" distR="0" wp14:anchorId="4DB59D41" wp14:editId="4B5EA3E6">
            <wp:extent cx="109728" cy="122637"/>
            <wp:effectExtent l="0" t="0" r="0" b="0"/>
            <wp:docPr id="183" name="Picture 1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rcle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9728" cy="122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4AAF">
        <w:rPr>
          <w:b w:val="0"/>
          <w:sz w:val="24"/>
          <w:szCs w:val="20"/>
        </w:rPr>
        <w:t xml:space="preserve"> ทุกเดือน            </w:t>
      </w:r>
      <w:r w:rsidR="00C908B6">
        <w:rPr>
          <w:b w:val="0"/>
          <w:sz w:val="24"/>
          <w:szCs w:val="20"/>
          <w:cs/>
          <w:lang w:bidi="th-TH"/>
        </w:rPr>
        <w:tab/>
      </w:r>
      <w:r w:rsidRPr="00034AAF">
        <w:rPr>
          <w:b w:val="0"/>
          <w:noProof/>
          <w:sz w:val="24"/>
          <w:szCs w:val="20"/>
        </w:rPr>
        <w:drawing>
          <wp:inline distT="0" distB="0" distL="0" distR="0" wp14:anchorId="08C28DDE" wp14:editId="2AC932ED">
            <wp:extent cx="109728" cy="122637"/>
            <wp:effectExtent l="0" t="0" r="0" b="0"/>
            <wp:docPr id="184" name="Picture 1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rcle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9728" cy="122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4AAF">
        <w:rPr>
          <w:b w:val="0"/>
          <w:sz w:val="24"/>
          <w:szCs w:val="20"/>
        </w:rPr>
        <w:t xml:space="preserve"> ทุก 3 เดือน            </w:t>
      </w:r>
      <w:r w:rsidR="00C908B6">
        <w:rPr>
          <w:b w:val="0"/>
          <w:sz w:val="24"/>
          <w:szCs w:val="20"/>
          <w:cs/>
          <w:lang w:bidi="th-TH"/>
        </w:rPr>
        <w:tab/>
      </w:r>
      <w:r w:rsidRPr="00034AAF">
        <w:rPr>
          <w:b w:val="0"/>
          <w:noProof/>
          <w:sz w:val="24"/>
          <w:szCs w:val="20"/>
        </w:rPr>
        <w:drawing>
          <wp:inline distT="0" distB="0" distL="0" distR="0" wp14:anchorId="03B36732" wp14:editId="148AAC61">
            <wp:extent cx="109728" cy="122637"/>
            <wp:effectExtent l="0" t="0" r="0" b="0"/>
            <wp:docPr id="185" name="Picture 1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rcle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9728" cy="122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4AAF">
        <w:rPr>
          <w:b w:val="0"/>
          <w:sz w:val="24"/>
          <w:szCs w:val="20"/>
        </w:rPr>
        <w:t xml:space="preserve"> ทุก 6 เดือน            </w:t>
      </w:r>
      <w:r w:rsidR="00C908B6">
        <w:rPr>
          <w:b w:val="0"/>
          <w:sz w:val="24"/>
          <w:szCs w:val="20"/>
          <w:cs/>
          <w:lang w:bidi="th-TH"/>
        </w:rPr>
        <w:tab/>
      </w:r>
      <w:r w:rsidRPr="00034AAF">
        <w:rPr>
          <w:b w:val="0"/>
          <w:noProof/>
          <w:sz w:val="24"/>
          <w:szCs w:val="20"/>
        </w:rPr>
        <w:drawing>
          <wp:inline distT="0" distB="0" distL="0" distR="0" wp14:anchorId="2703B618" wp14:editId="546D7AAE">
            <wp:extent cx="109728" cy="122637"/>
            <wp:effectExtent l="0" t="0" r="0" b="0"/>
            <wp:docPr id="186" name="Picture 1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rcle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9728" cy="122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4AAF">
        <w:rPr>
          <w:b w:val="0"/>
          <w:sz w:val="24"/>
          <w:szCs w:val="20"/>
        </w:rPr>
        <w:t xml:space="preserve"> ไม่ไปตามนัด</w:t>
      </w:r>
      <w:r w:rsidR="008665E3">
        <w:rPr>
          <w:rFonts w:hint="cs"/>
          <w:b w:val="0"/>
          <w:sz w:val="24"/>
          <w:szCs w:val="20"/>
          <w:cs/>
          <w:lang w:bidi="th-TH"/>
        </w:rPr>
        <w:t xml:space="preserve"> </w:t>
      </w:r>
      <w:r w:rsidR="008665E3" w:rsidRPr="008665E3">
        <w:rPr>
          <w:rFonts w:asciiTheme="majorBidi" w:hAnsiTheme="majorBidi" w:cstheme="majorBidi"/>
          <w:b w:val="0"/>
          <w:szCs w:val="24"/>
          <w:cs/>
          <w:lang w:bidi="th-TH"/>
        </w:rPr>
        <w:t>เพราะ</w:t>
      </w:r>
      <w:r w:rsidRPr="008665E3">
        <w:rPr>
          <w:b w:val="0"/>
          <w:szCs w:val="24"/>
        </w:rPr>
        <w:t xml:space="preserve"> </w:t>
      </w:r>
      <w:r w:rsidRPr="00034AAF">
        <w:rPr>
          <w:b w:val="0"/>
          <w:noProof/>
          <w:sz w:val="24"/>
          <w:szCs w:val="20"/>
        </w:rPr>
        <w:drawing>
          <wp:inline distT="0" distB="0" distL="0" distR="0" wp14:anchorId="07083563" wp14:editId="60F4D813">
            <wp:extent cx="914400" cy="228600"/>
            <wp:effectExtent l="0" t="0" r="0" b="0"/>
            <wp:docPr id="187" name="Picture 1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yBox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4AAF">
        <w:rPr>
          <w:b w:val="0"/>
          <w:sz w:val="24"/>
          <w:szCs w:val="20"/>
        </w:rPr>
        <w:t xml:space="preserve">            </w:t>
      </w:r>
    </w:p>
    <w:p w14:paraId="6D1C1006" w14:textId="142F66EE" w:rsidR="00BF4BF2" w:rsidRPr="00034AAF" w:rsidRDefault="00000000" w:rsidP="008665E3">
      <w:pPr>
        <w:spacing w:after="0" w:line="240" w:lineRule="auto"/>
        <w:rPr>
          <w:sz w:val="28"/>
          <w:szCs w:val="20"/>
        </w:rPr>
      </w:pPr>
      <w:r w:rsidRPr="00034AAF">
        <w:rPr>
          <w:sz w:val="28"/>
          <w:szCs w:val="20"/>
        </w:rPr>
        <w:t>ความสามารถในใช้ชีวิต/ทำงาน</w:t>
      </w:r>
      <w:r w:rsidR="00C908B6">
        <w:rPr>
          <w:sz w:val="28"/>
          <w:szCs w:val="20"/>
          <w:cs/>
          <w:lang w:bidi="th-TH"/>
        </w:rPr>
        <w:tab/>
      </w:r>
      <w:r w:rsidRPr="00034AAF">
        <w:rPr>
          <w:b w:val="0"/>
          <w:noProof/>
          <w:sz w:val="24"/>
          <w:szCs w:val="20"/>
        </w:rPr>
        <w:drawing>
          <wp:inline distT="0" distB="0" distL="0" distR="0" wp14:anchorId="2C124B30" wp14:editId="54DB34B2">
            <wp:extent cx="109728" cy="122637"/>
            <wp:effectExtent l="0" t="0" r="0" b="0"/>
            <wp:docPr id="188" name="Picture 1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rcle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9728" cy="122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4AAF">
        <w:rPr>
          <w:b w:val="0"/>
          <w:sz w:val="24"/>
          <w:szCs w:val="20"/>
        </w:rPr>
        <w:t xml:space="preserve"> ปกติ ทำงานได้     </w:t>
      </w:r>
      <w:r w:rsidR="00C908B6">
        <w:rPr>
          <w:b w:val="0"/>
          <w:sz w:val="24"/>
          <w:szCs w:val="20"/>
          <w:cs/>
          <w:lang w:bidi="th-TH"/>
        </w:rPr>
        <w:tab/>
      </w:r>
      <w:r w:rsidRPr="00034AAF">
        <w:rPr>
          <w:b w:val="0"/>
          <w:noProof/>
          <w:sz w:val="24"/>
          <w:szCs w:val="20"/>
        </w:rPr>
        <w:drawing>
          <wp:inline distT="0" distB="0" distL="0" distR="0" wp14:anchorId="78817CB5" wp14:editId="1A9A291D">
            <wp:extent cx="109728" cy="122637"/>
            <wp:effectExtent l="0" t="0" r="0" b="0"/>
            <wp:docPr id="189" name="Picture 1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rcle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9728" cy="122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4AAF">
        <w:rPr>
          <w:b w:val="0"/>
          <w:sz w:val="24"/>
          <w:szCs w:val="20"/>
        </w:rPr>
        <w:t xml:space="preserve"> ปกติ ทำงานกลางแจ้งไม่ได้         </w:t>
      </w:r>
      <w:r w:rsidR="00C908B6">
        <w:rPr>
          <w:b w:val="0"/>
          <w:sz w:val="24"/>
          <w:szCs w:val="20"/>
          <w:cs/>
          <w:lang w:bidi="th-TH"/>
        </w:rPr>
        <w:tab/>
      </w:r>
      <w:r w:rsidRPr="00034AAF">
        <w:rPr>
          <w:b w:val="0"/>
          <w:noProof/>
          <w:sz w:val="24"/>
          <w:szCs w:val="20"/>
        </w:rPr>
        <w:drawing>
          <wp:inline distT="0" distB="0" distL="0" distR="0" wp14:anchorId="2727ECAB" wp14:editId="41AF1943">
            <wp:extent cx="109728" cy="122637"/>
            <wp:effectExtent l="0" t="0" r="0" b="0"/>
            <wp:docPr id="190" name="Picture 1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rcle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9728" cy="122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4AAF">
        <w:rPr>
          <w:b w:val="0"/>
          <w:sz w:val="24"/>
          <w:szCs w:val="20"/>
        </w:rPr>
        <w:t xml:space="preserve"> ต้องพึ่งพาคนอื่น            </w:t>
      </w:r>
    </w:p>
    <w:p w14:paraId="44725929" w14:textId="77777777" w:rsidR="008665E3" w:rsidRDefault="008665E3">
      <w:pPr>
        <w:rPr>
          <w:rFonts w:asciiTheme="majorHAnsi" w:eastAsiaTheme="majorEastAsia" w:hAnsiTheme="majorHAnsi" w:cstheme="majorBidi"/>
          <w:bCs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689F9676" w14:textId="24C8BFC9" w:rsidR="00BF4BF2" w:rsidRPr="00034AAF" w:rsidRDefault="00000000">
      <w:pPr>
        <w:pStyle w:val="Heading1"/>
        <w:rPr>
          <w:sz w:val="24"/>
          <w:szCs w:val="24"/>
        </w:rPr>
      </w:pPr>
      <w:r w:rsidRPr="00034AAF">
        <w:rPr>
          <w:sz w:val="24"/>
          <w:szCs w:val="24"/>
        </w:rPr>
        <w:lastRenderedPageBreak/>
        <w:t>ส่วนที่ 4: ผู้สูงอายุ</w:t>
      </w:r>
    </w:p>
    <w:p w14:paraId="4D5C1671" w14:textId="77777777" w:rsidR="00BF4BF2" w:rsidRPr="00034AAF" w:rsidRDefault="00000000">
      <w:pPr>
        <w:spacing w:line="240" w:lineRule="auto"/>
        <w:rPr>
          <w:sz w:val="28"/>
          <w:szCs w:val="20"/>
        </w:rPr>
      </w:pPr>
      <w:r w:rsidRPr="00034AAF">
        <w:rPr>
          <w:sz w:val="28"/>
          <w:szCs w:val="20"/>
        </w:rPr>
        <w:t>ข้อมูลทั่วไปของคนที่ 1</w:t>
      </w:r>
    </w:p>
    <w:p w14:paraId="39B48D64" w14:textId="77777777" w:rsidR="008665E3" w:rsidRDefault="00000000" w:rsidP="00F77B7D">
      <w:pPr>
        <w:spacing w:after="0"/>
        <w:rPr>
          <w:b w:val="0"/>
          <w:sz w:val="24"/>
          <w:szCs w:val="20"/>
          <w:lang w:bidi="th-TH"/>
        </w:rPr>
      </w:pPr>
      <w:r w:rsidRPr="00034AAF">
        <w:rPr>
          <w:b w:val="0"/>
          <w:sz w:val="24"/>
          <w:szCs w:val="20"/>
        </w:rPr>
        <w:t xml:space="preserve"> </w:t>
      </w:r>
      <w:r w:rsidR="008665E3" w:rsidRPr="00034AAF">
        <w:rPr>
          <w:b w:val="0"/>
          <w:sz w:val="24"/>
          <w:szCs w:val="20"/>
        </w:rPr>
        <w:t>ชื่อ</w:t>
      </w:r>
      <w:r w:rsidR="008665E3">
        <w:rPr>
          <w:b w:val="0"/>
          <w:sz w:val="24"/>
          <w:szCs w:val="20"/>
        </w:rPr>
        <w:t xml:space="preserve"> </w:t>
      </w:r>
      <w:r w:rsidR="008665E3" w:rsidRPr="00034AAF">
        <w:rPr>
          <w:b w:val="0"/>
          <w:noProof/>
          <w:sz w:val="24"/>
          <w:szCs w:val="20"/>
        </w:rPr>
        <w:drawing>
          <wp:inline distT="0" distB="0" distL="0" distR="0" wp14:anchorId="4C243F55" wp14:editId="259E8F86">
            <wp:extent cx="914400" cy="228600"/>
            <wp:effectExtent l="0" t="0" r="0" b="0"/>
            <wp:docPr id="755013913" name="Picture 755013913" descr="A white rectangular object with a black bord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125942" name="Picture 1488125942" descr="A white rectangular object with a black bord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65E3">
        <w:rPr>
          <w:b w:val="0"/>
          <w:sz w:val="24"/>
          <w:szCs w:val="20"/>
        </w:rPr>
        <w:t xml:space="preserve">     </w:t>
      </w:r>
      <w:r w:rsidR="008665E3" w:rsidRPr="00034AAF">
        <w:rPr>
          <w:b w:val="0"/>
          <w:sz w:val="24"/>
          <w:szCs w:val="20"/>
        </w:rPr>
        <w:t xml:space="preserve">สกุล  </w:t>
      </w:r>
      <w:r w:rsidR="008665E3" w:rsidRPr="00034AAF">
        <w:rPr>
          <w:b w:val="0"/>
          <w:noProof/>
          <w:sz w:val="24"/>
          <w:szCs w:val="20"/>
        </w:rPr>
        <w:drawing>
          <wp:inline distT="0" distB="0" distL="0" distR="0" wp14:anchorId="4EF4D3E2" wp14:editId="21715487">
            <wp:extent cx="914400" cy="228600"/>
            <wp:effectExtent l="0" t="0" r="0" b="0"/>
            <wp:docPr id="944720844" name="Picture 944720844" descr="A white rectangular object with a black bord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865304" name="Picture 1849865304" descr="A white rectangular object with a black bord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65E3" w:rsidRPr="00034AAF">
        <w:rPr>
          <w:b w:val="0"/>
          <w:sz w:val="24"/>
          <w:szCs w:val="20"/>
        </w:rPr>
        <w:t xml:space="preserve">    </w:t>
      </w:r>
      <w:r w:rsidR="008665E3">
        <w:rPr>
          <w:b w:val="0"/>
          <w:sz w:val="24"/>
          <w:szCs w:val="20"/>
        </w:rPr>
        <w:t xml:space="preserve"> </w:t>
      </w:r>
      <w:r w:rsidRPr="00034AAF">
        <w:rPr>
          <w:b w:val="0"/>
          <w:sz w:val="24"/>
          <w:szCs w:val="20"/>
        </w:rPr>
        <w:t xml:space="preserve">ผู้ดูแล </w:t>
      </w:r>
      <w:r w:rsidRPr="00034AAF">
        <w:rPr>
          <w:b w:val="0"/>
          <w:noProof/>
          <w:sz w:val="24"/>
          <w:szCs w:val="20"/>
        </w:rPr>
        <w:drawing>
          <wp:inline distT="0" distB="0" distL="0" distR="0" wp14:anchorId="13577BE6" wp14:editId="1E38DFF4">
            <wp:extent cx="914400" cy="228600"/>
            <wp:effectExtent l="0" t="0" r="0" b="0"/>
            <wp:docPr id="192" name="Picture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yBox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4AAF">
        <w:rPr>
          <w:b w:val="0"/>
          <w:sz w:val="24"/>
          <w:szCs w:val="20"/>
        </w:rPr>
        <w:t xml:space="preserve">     เพศ </w:t>
      </w:r>
      <w:r w:rsidRPr="00034AAF">
        <w:rPr>
          <w:b w:val="0"/>
          <w:noProof/>
          <w:sz w:val="24"/>
          <w:szCs w:val="20"/>
        </w:rPr>
        <w:drawing>
          <wp:inline distT="0" distB="0" distL="0" distR="0" wp14:anchorId="06F44C5D" wp14:editId="65225284">
            <wp:extent cx="914400" cy="228600"/>
            <wp:effectExtent l="0" t="0" r="0" b="0"/>
            <wp:docPr id="193" name="Picture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yBox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4AAF">
        <w:rPr>
          <w:b w:val="0"/>
          <w:sz w:val="24"/>
          <w:szCs w:val="20"/>
        </w:rPr>
        <w:t xml:space="preserve">     อายุ </w:t>
      </w:r>
      <w:r w:rsidRPr="00034AAF">
        <w:rPr>
          <w:b w:val="0"/>
          <w:noProof/>
          <w:sz w:val="24"/>
          <w:szCs w:val="20"/>
        </w:rPr>
        <w:drawing>
          <wp:inline distT="0" distB="0" distL="0" distR="0" wp14:anchorId="70C47DC6" wp14:editId="3D19FD61">
            <wp:extent cx="914400" cy="228600"/>
            <wp:effectExtent l="0" t="0" r="0" b="0"/>
            <wp:docPr id="194" name="Picture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yBox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4AAF">
        <w:rPr>
          <w:b w:val="0"/>
          <w:sz w:val="24"/>
          <w:szCs w:val="20"/>
        </w:rPr>
        <w:t xml:space="preserve"> ปี    </w:t>
      </w:r>
      <w:r w:rsidR="008665E3">
        <w:rPr>
          <w:b w:val="0"/>
          <w:sz w:val="24"/>
          <w:szCs w:val="20"/>
          <w:cs/>
          <w:lang w:bidi="th-TH"/>
        </w:rPr>
        <w:tab/>
      </w:r>
    </w:p>
    <w:p w14:paraId="60D5C444" w14:textId="7B1A4421" w:rsidR="00BF4BF2" w:rsidRPr="00034AAF" w:rsidRDefault="00000000" w:rsidP="00F77B7D">
      <w:pPr>
        <w:spacing w:after="0"/>
        <w:rPr>
          <w:sz w:val="28"/>
          <w:szCs w:val="20"/>
        </w:rPr>
      </w:pPr>
      <w:r w:rsidRPr="00034AAF">
        <w:rPr>
          <w:b w:val="0"/>
          <w:sz w:val="24"/>
          <w:szCs w:val="20"/>
        </w:rPr>
        <w:t xml:space="preserve">น้ำหนัก </w:t>
      </w:r>
      <w:r w:rsidRPr="00034AAF">
        <w:rPr>
          <w:b w:val="0"/>
          <w:noProof/>
          <w:sz w:val="24"/>
          <w:szCs w:val="20"/>
        </w:rPr>
        <w:drawing>
          <wp:inline distT="0" distB="0" distL="0" distR="0" wp14:anchorId="291A542C" wp14:editId="721BDEF8">
            <wp:extent cx="914400" cy="228600"/>
            <wp:effectExtent l="0" t="0" r="0" b="0"/>
            <wp:docPr id="195" name="Picture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yBox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4AAF">
        <w:rPr>
          <w:b w:val="0"/>
          <w:sz w:val="24"/>
          <w:szCs w:val="20"/>
        </w:rPr>
        <w:t xml:space="preserve"> กิโลกรัม    ส่วนสูง </w:t>
      </w:r>
      <w:r w:rsidRPr="00034AAF">
        <w:rPr>
          <w:b w:val="0"/>
          <w:noProof/>
          <w:sz w:val="24"/>
          <w:szCs w:val="20"/>
        </w:rPr>
        <w:drawing>
          <wp:inline distT="0" distB="0" distL="0" distR="0" wp14:anchorId="3245B8C5" wp14:editId="37CE2DF7">
            <wp:extent cx="914400" cy="228600"/>
            <wp:effectExtent l="0" t="0" r="0" b="0"/>
            <wp:docPr id="196" name="Picture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yBox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4AAF">
        <w:rPr>
          <w:b w:val="0"/>
          <w:sz w:val="24"/>
          <w:szCs w:val="20"/>
        </w:rPr>
        <w:t xml:space="preserve"> เซนติเมตร   </w:t>
      </w:r>
    </w:p>
    <w:p w14:paraId="75FF8FB7" w14:textId="63BF1348" w:rsidR="00BF4BF2" w:rsidRPr="00034AAF" w:rsidRDefault="00000000" w:rsidP="00F77B7D">
      <w:pPr>
        <w:spacing w:after="0" w:line="240" w:lineRule="auto"/>
        <w:rPr>
          <w:sz w:val="28"/>
          <w:szCs w:val="20"/>
        </w:rPr>
      </w:pPr>
      <w:r w:rsidRPr="00034AAF">
        <w:rPr>
          <w:sz w:val="28"/>
          <w:szCs w:val="20"/>
        </w:rPr>
        <w:t>อาศัยอยู่</w:t>
      </w:r>
      <w:r w:rsidR="008665E3">
        <w:rPr>
          <w:sz w:val="28"/>
          <w:szCs w:val="20"/>
          <w:cs/>
          <w:lang w:bidi="th-TH"/>
        </w:rPr>
        <w:tab/>
      </w:r>
      <w:r w:rsidR="008665E3">
        <w:rPr>
          <w:sz w:val="28"/>
          <w:szCs w:val="20"/>
          <w:cs/>
          <w:lang w:bidi="th-TH"/>
        </w:rPr>
        <w:tab/>
      </w:r>
      <w:r w:rsidRPr="00034AAF">
        <w:rPr>
          <w:b w:val="0"/>
          <w:noProof/>
          <w:sz w:val="24"/>
          <w:szCs w:val="20"/>
        </w:rPr>
        <w:drawing>
          <wp:inline distT="0" distB="0" distL="0" distR="0" wp14:anchorId="7BC632BF" wp14:editId="7D95B74E">
            <wp:extent cx="109728" cy="122637"/>
            <wp:effectExtent l="0" t="0" r="0" b="0"/>
            <wp:docPr id="197" name="Picture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rcle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9728" cy="122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4AAF">
        <w:rPr>
          <w:b w:val="0"/>
          <w:sz w:val="24"/>
          <w:szCs w:val="20"/>
        </w:rPr>
        <w:t xml:space="preserve"> คนเดียว    </w:t>
      </w:r>
      <w:r w:rsidR="008665E3">
        <w:rPr>
          <w:b w:val="0"/>
          <w:sz w:val="24"/>
          <w:szCs w:val="20"/>
          <w:cs/>
          <w:lang w:bidi="th-TH"/>
        </w:rPr>
        <w:tab/>
      </w:r>
      <w:r w:rsidRPr="00034AAF">
        <w:rPr>
          <w:b w:val="0"/>
          <w:noProof/>
          <w:sz w:val="24"/>
          <w:szCs w:val="20"/>
        </w:rPr>
        <w:drawing>
          <wp:inline distT="0" distB="0" distL="0" distR="0" wp14:anchorId="73A61728" wp14:editId="45D3420E">
            <wp:extent cx="109728" cy="122637"/>
            <wp:effectExtent l="0" t="0" r="0" b="0"/>
            <wp:docPr id="198" name="Picture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rcle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9728" cy="122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4AAF">
        <w:rPr>
          <w:b w:val="0"/>
          <w:sz w:val="24"/>
          <w:szCs w:val="20"/>
        </w:rPr>
        <w:t xml:space="preserve"> คู่ชีวิต            </w:t>
      </w:r>
      <w:r w:rsidR="008665E3">
        <w:rPr>
          <w:b w:val="0"/>
          <w:sz w:val="24"/>
          <w:szCs w:val="20"/>
          <w:cs/>
          <w:lang w:bidi="th-TH"/>
        </w:rPr>
        <w:tab/>
      </w:r>
      <w:r w:rsidRPr="00034AAF">
        <w:rPr>
          <w:b w:val="0"/>
          <w:noProof/>
          <w:sz w:val="24"/>
          <w:szCs w:val="20"/>
        </w:rPr>
        <w:drawing>
          <wp:inline distT="0" distB="0" distL="0" distR="0" wp14:anchorId="5499FBE9" wp14:editId="3261F7E8">
            <wp:extent cx="109728" cy="122637"/>
            <wp:effectExtent l="0" t="0" r="0" b="0"/>
            <wp:docPr id="199" name="Picture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rcle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9728" cy="122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4AAF">
        <w:rPr>
          <w:b w:val="0"/>
          <w:sz w:val="24"/>
          <w:szCs w:val="20"/>
        </w:rPr>
        <w:t xml:space="preserve"> ลูกหลาน            </w:t>
      </w:r>
      <w:r w:rsidR="008665E3">
        <w:rPr>
          <w:b w:val="0"/>
          <w:sz w:val="24"/>
          <w:szCs w:val="20"/>
          <w:cs/>
          <w:lang w:bidi="th-TH"/>
        </w:rPr>
        <w:tab/>
      </w:r>
      <w:r w:rsidRPr="00034AAF">
        <w:rPr>
          <w:b w:val="0"/>
          <w:noProof/>
          <w:sz w:val="24"/>
          <w:szCs w:val="20"/>
        </w:rPr>
        <w:drawing>
          <wp:inline distT="0" distB="0" distL="0" distR="0" wp14:anchorId="73704616" wp14:editId="353DACC9">
            <wp:extent cx="109728" cy="122637"/>
            <wp:effectExtent l="0" t="0" r="0" b="0"/>
            <wp:docPr id="200" name="Picture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rcle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9728" cy="122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4AAF">
        <w:rPr>
          <w:b w:val="0"/>
          <w:sz w:val="24"/>
          <w:szCs w:val="20"/>
        </w:rPr>
        <w:t xml:space="preserve"> อื่น ๆ </w:t>
      </w:r>
      <w:r w:rsidRPr="00034AAF">
        <w:rPr>
          <w:b w:val="0"/>
          <w:noProof/>
          <w:sz w:val="24"/>
          <w:szCs w:val="20"/>
        </w:rPr>
        <w:drawing>
          <wp:inline distT="0" distB="0" distL="0" distR="0" wp14:anchorId="1A1A58FD" wp14:editId="7FD49DB3">
            <wp:extent cx="914400" cy="228600"/>
            <wp:effectExtent l="0" t="0" r="0" b="0"/>
            <wp:docPr id="201" name="Picture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yBox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4AAF">
        <w:rPr>
          <w:b w:val="0"/>
          <w:sz w:val="24"/>
          <w:szCs w:val="20"/>
        </w:rPr>
        <w:t xml:space="preserve">            </w:t>
      </w:r>
    </w:p>
    <w:p w14:paraId="7863F8FF" w14:textId="5DC74A7B" w:rsidR="00BF4BF2" w:rsidRPr="00034AAF" w:rsidRDefault="00000000" w:rsidP="00F77B7D">
      <w:pPr>
        <w:spacing w:after="0" w:line="240" w:lineRule="auto"/>
        <w:rPr>
          <w:sz w:val="28"/>
          <w:szCs w:val="20"/>
        </w:rPr>
      </w:pPr>
      <w:r w:rsidRPr="00034AAF">
        <w:rPr>
          <w:sz w:val="28"/>
          <w:szCs w:val="20"/>
        </w:rPr>
        <w:t>โรคประจำตัว</w:t>
      </w:r>
      <w:r w:rsidR="008665E3">
        <w:rPr>
          <w:sz w:val="28"/>
          <w:szCs w:val="20"/>
          <w:cs/>
          <w:lang w:bidi="th-TH"/>
        </w:rPr>
        <w:tab/>
      </w:r>
      <w:r w:rsidRPr="00034AAF">
        <w:rPr>
          <w:b w:val="0"/>
          <w:noProof/>
          <w:sz w:val="24"/>
          <w:szCs w:val="20"/>
        </w:rPr>
        <w:drawing>
          <wp:inline distT="0" distB="0" distL="0" distR="0" wp14:anchorId="1AB2DA49" wp14:editId="5A6CD88B">
            <wp:extent cx="109728" cy="122637"/>
            <wp:effectExtent l="0" t="0" r="0" b="0"/>
            <wp:docPr id="202" name="Picture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rcle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9728" cy="122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4AAF">
        <w:rPr>
          <w:b w:val="0"/>
          <w:sz w:val="24"/>
          <w:szCs w:val="20"/>
        </w:rPr>
        <w:t xml:space="preserve"> ไม่มี        </w:t>
      </w:r>
      <w:r w:rsidR="008665E3">
        <w:rPr>
          <w:b w:val="0"/>
          <w:sz w:val="24"/>
          <w:szCs w:val="20"/>
          <w:cs/>
          <w:lang w:bidi="th-TH"/>
        </w:rPr>
        <w:tab/>
      </w:r>
      <w:r w:rsidRPr="00034AAF">
        <w:rPr>
          <w:b w:val="0"/>
          <w:noProof/>
          <w:sz w:val="24"/>
          <w:szCs w:val="20"/>
        </w:rPr>
        <w:drawing>
          <wp:inline distT="0" distB="0" distL="0" distR="0" wp14:anchorId="1CBC24EA" wp14:editId="78E0E55E">
            <wp:extent cx="109728" cy="122637"/>
            <wp:effectExtent l="0" t="0" r="0" b="0"/>
            <wp:docPr id="203" name="Picture 2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rcle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9728" cy="122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4AAF">
        <w:rPr>
          <w:b w:val="0"/>
          <w:sz w:val="24"/>
          <w:szCs w:val="20"/>
        </w:rPr>
        <w:t xml:space="preserve"> มี (บอกชื่อโรค) </w:t>
      </w:r>
      <w:r w:rsidRPr="00034AAF">
        <w:rPr>
          <w:b w:val="0"/>
          <w:noProof/>
          <w:sz w:val="24"/>
          <w:szCs w:val="20"/>
        </w:rPr>
        <w:drawing>
          <wp:inline distT="0" distB="0" distL="0" distR="0" wp14:anchorId="66CC4879" wp14:editId="46053794">
            <wp:extent cx="914400" cy="228600"/>
            <wp:effectExtent l="0" t="0" r="0" b="0"/>
            <wp:docPr id="204" name="Picture 2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yBox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4AAF">
        <w:rPr>
          <w:b w:val="0"/>
          <w:sz w:val="24"/>
          <w:szCs w:val="20"/>
        </w:rPr>
        <w:t xml:space="preserve">            </w:t>
      </w:r>
    </w:p>
    <w:p w14:paraId="7130D8FE" w14:textId="5B7AFDCF" w:rsidR="00BF4BF2" w:rsidRPr="00034AAF" w:rsidRDefault="00000000" w:rsidP="00F77B7D">
      <w:pPr>
        <w:spacing w:after="0" w:line="240" w:lineRule="auto"/>
        <w:rPr>
          <w:sz w:val="28"/>
          <w:szCs w:val="20"/>
        </w:rPr>
      </w:pPr>
      <w:r w:rsidRPr="00034AAF">
        <w:rPr>
          <w:sz w:val="28"/>
          <w:szCs w:val="20"/>
        </w:rPr>
        <w:t>การมองเห็น</w:t>
      </w:r>
      <w:r w:rsidR="008665E3">
        <w:rPr>
          <w:sz w:val="28"/>
          <w:szCs w:val="20"/>
          <w:cs/>
          <w:lang w:bidi="th-TH"/>
        </w:rPr>
        <w:tab/>
      </w:r>
      <w:r w:rsidRPr="00034AAF">
        <w:rPr>
          <w:b w:val="0"/>
          <w:noProof/>
          <w:sz w:val="24"/>
          <w:szCs w:val="20"/>
        </w:rPr>
        <w:drawing>
          <wp:inline distT="0" distB="0" distL="0" distR="0" wp14:anchorId="5131F8A3" wp14:editId="051C772F">
            <wp:extent cx="109728" cy="122637"/>
            <wp:effectExtent l="0" t="0" r="0" b="0"/>
            <wp:docPr id="205" name="Picture 2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rcle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9728" cy="122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4AAF">
        <w:rPr>
          <w:b w:val="0"/>
          <w:sz w:val="24"/>
          <w:szCs w:val="20"/>
        </w:rPr>
        <w:t xml:space="preserve"> ชัด            </w:t>
      </w:r>
      <w:r w:rsidR="008665E3">
        <w:rPr>
          <w:b w:val="0"/>
          <w:sz w:val="24"/>
          <w:szCs w:val="20"/>
          <w:cs/>
          <w:lang w:bidi="th-TH"/>
        </w:rPr>
        <w:tab/>
      </w:r>
      <w:r w:rsidRPr="00034AAF">
        <w:rPr>
          <w:b w:val="0"/>
          <w:noProof/>
          <w:sz w:val="24"/>
          <w:szCs w:val="20"/>
        </w:rPr>
        <w:drawing>
          <wp:inline distT="0" distB="0" distL="0" distR="0" wp14:anchorId="3015041E" wp14:editId="314BB5A9">
            <wp:extent cx="109728" cy="122637"/>
            <wp:effectExtent l="0" t="0" r="0" b="0"/>
            <wp:docPr id="206" name="Picture 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rcle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9728" cy="122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4AAF">
        <w:rPr>
          <w:b w:val="0"/>
          <w:sz w:val="24"/>
          <w:szCs w:val="20"/>
        </w:rPr>
        <w:t xml:space="preserve"> ไม่ชัด            </w:t>
      </w:r>
      <w:r w:rsidR="008665E3">
        <w:rPr>
          <w:b w:val="0"/>
          <w:sz w:val="24"/>
          <w:szCs w:val="20"/>
          <w:cs/>
          <w:lang w:bidi="th-TH"/>
        </w:rPr>
        <w:tab/>
      </w:r>
      <w:r w:rsidRPr="00034AAF">
        <w:rPr>
          <w:b w:val="0"/>
          <w:noProof/>
          <w:sz w:val="24"/>
          <w:szCs w:val="20"/>
        </w:rPr>
        <w:drawing>
          <wp:inline distT="0" distB="0" distL="0" distR="0" wp14:anchorId="4084E82A" wp14:editId="45CB6FF2">
            <wp:extent cx="109728" cy="122637"/>
            <wp:effectExtent l="0" t="0" r="0" b="0"/>
            <wp:docPr id="207" name="Picture 2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rcle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9728" cy="122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4AAF">
        <w:rPr>
          <w:b w:val="0"/>
          <w:sz w:val="24"/>
          <w:szCs w:val="20"/>
        </w:rPr>
        <w:t xml:space="preserve"> ไม่เห็น            </w:t>
      </w:r>
    </w:p>
    <w:p w14:paraId="277EA669" w14:textId="1867DE12" w:rsidR="00BF4BF2" w:rsidRPr="00034AAF" w:rsidRDefault="00000000" w:rsidP="00F77B7D">
      <w:pPr>
        <w:spacing w:after="0" w:line="240" w:lineRule="auto"/>
        <w:rPr>
          <w:sz w:val="28"/>
          <w:szCs w:val="20"/>
        </w:rPr>
      </w:pPr>
      <w:r w:rsidRPr="00034AAF">
        <w:rPr>
          <w:sz w:val="28"/>
          <w:szCs w:val="20"/>
        </w:rPr>
        <w:t>การได้ยิน</w:t>
      </w:r>
      <w:r w:rsidR="008665E3">
        <w:rPr>
          <w:sz w:val="28"/>
          <w:szCs w:val="20"/>
          <w:cs/>
          <w:lang w:bidi="th-TH"/>
        </w:rPr>
        <w:tab/>
      </w:r>
      <w:r w:rsidR="008665E3">
        <w:rPr>
          <w:sz w:val="28"/>
          <w:szCs w:val="20"/>
          <w:cs/>
          <w:lang w:bidi="th-TH"/>
        </w:rPr>
        <w:tab/>
      </w:r>
      <w:r w:rsidRPr="00034AAF">
        <w:rPr>
          <w:b w:val="0"/>
          <w:noProof/>
          <w:sz w:val="24"/>
          <w:szCs w:val="20"/>
        </w:rPr>
        <w:drawing>
          <wp:inline distT="0" distB="0" distL="0" distR="0" wp14:anchorId="289264D7" wp14:editId="1333625A">
            <wp:extent cx="109728" cy="122637"/>
            <wp:effectExtent l="0" t="0" r="0" b="0"/>
            <wp:docPr id="208" name="Picture 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rcle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9728" cy="122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4AAF">
        <w:rPr>
          <w:b w:val="0"/>
          <w:sz w:val="24"/>
          <w:szCs w:val="20"/>
        </w:rPr>
        <w:t xml:space="preserve"> ชัด            </w:t>
      </w:r>
      <w:r w:rsidR="008665E3">
        <w:rPr>
          <w:b w:val="0"/>
          <w:sz w:val="24"/>
          <w:szCs w:val="20"/>
          <w:cs/>
          <w:lang w:bidi="th-TH"/>
        </w:rPr>
        <w:tab/>
      </w:r>
      <w:r w:rsidRPr="00034AAF">
        <w:rPr>
          <w:b w:val="0"/>
          <w:noProof/>
          <w:sz w:val="24"/>
          <w:szCs w:val="20"/>
        </w:rPr>
        <w:drawing>
          <wp:inline distT="0" distB="0" distL="0" distR="0" wp14:anchorId="3550CCCB" wp14:editId="77CD6720">
            <wp:extent cx="109728" cy="122637"/>
            <wp:effectExtent l="0" t="0" r="0" b="0"/>
            <wp:docPr id="209" name="Picture 2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rcle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9728" cy="122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4AAF">
        <w:rPr>
          <w:b w:val="0"/>
          <w:sz w:val="24"/>
          <w:szCs w:val="20"/>
        </w:rPr>
        <w:t xml:space="preserve"> ไม่ชัด            </w:t>
      </w:r>
      <w:r w:rsidR="008665E3">
        <w:rPr>
          <w:b w:val="0"/>
          <w:sz w:val="24"/>
          <w:szCs w:val="20"/>
          <w:cs/>
          <w:lang w:bidi="th-TH"/>
        </w:rPr>
        <w:tab/>
      </w:r>
      <w:r w:rsidRPr="00034AAF">
        <w:rPr>
          <w:b w:val="0"/>
          <w:noProof/>
          <w:sz w:val="24"/>
          <w:szCs w:val="20"/>
        </w:rPr>
        <w:drawing>
          <wp:inline distT="0" distB="0" distL="0" distR="0" wp14:anchorId="1DFA3F99" wp14:editId="2466858F">
            <wp:extent cx="109728" cy="122637"/>
            <wp:effectExtent l="0" t="0" r="0" b="0"/>
            <wp:docPr id="210" name="Picture 2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rcle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9728" cy="122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4AAF">
        <w:rPr>
          <w:b w:val="0"/>
          <w:sz w:val="24"/>
          <w:szCs w:val="20"/>
        </w:rPr>
        <w:t xml:space="preserve"> ไม่ได้ยิน            </w:t>
      </w:r>
    </w:p>
    <w:p w14:paraId="0F1B92F2" w14:textId="34539A95" w:rsidR="00BF4BF2" w:rsidRPr="00034AAF" w:rsidRDefault="00000000" w:rsidP="00F77B7D">
      <w:pPr>
        <w:spacing w:after="0" w:line="240" w:lineRule="auto"/>
        <w:rPr>
          <w:sz w:val="28"/>
          <w:szCs w:val="20"/>
        </w:rPr>
      </w:pPr>
      <w:r w:rsidRPr="00034AAF">
        <w:rPr>
          <w:sz w:val="28"/>
          <w:szCs w:val="20"/>
        </w:rPr>
        <w:t>การเคี้ยวอาหาร</w:t>
      </w:r>
      <w:r w:rsidR="008665E3">
        <w:rPr>
          <w:sz w:val="28"/>
          <w:szCs w:val="20"/>
          <w:cs/>
          <w:lang w:bidi="th-TH"/>
        </w:rPr>
        <w:tab/>
      </w:r>
      <w:r w:rsidRPr="00034AAF">
        <w:rPr>
          <w:b w:val="0"/>
          <w:noProof/>
          <w:sz w:val="24"/>
          <w:szCs w:val="20"/>
        </w:rPr>
        <w:drawing>
          <wp:inline distT="0" distB="0" distL="0" distR="0" wp14:anchorId="0C1E828A" wp14:editId="09829578">
            <wp:extent cx="109728" cy="122637"/>
            <wp:effectExtent l="0" t="0" r="0" b="0"/>
            <wp:docPr id="211" name="Picture 2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rcle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9728" cy="122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4AAF">
        <w:rPr>
          <w:b w:val="0"/>
          <w:sz w:val="24"/>
          <w:szCs w:val="20"/>
        </w:rPr>
        <w:t xml:space="preserve"> เคี้ยวได้ปกติ         </w:t>
      </w:r>
      <w:r w:rsidR="008665E3">
        <w:rPr>
          <w:b w:val="0"/>
          <w:sz w:val="24"/>
          <w:szCs w:val="20"/>
          <w:cs/>
          <w:lang w:bidi="th-TH"/>
        </w:rPr>
        <w:tab/>
      </w:r>
      <w:r w:rsidRPr="00034AAF">
        <w:rPr>
          <w:b w:val="0"/>
          <w:noProof/>
          <w:sz w:val="24"/>
          <w:szCs w:val="20"/>
        </w:rPr>
        <w:drawing>
          <wp:inline distT="0" distB="0" distL="0" distR="0" wp14:anchorId="71ACCBF2" wp14:editId="0D18FB54">
            <wp:extent cx="109728" cy="122637"/>
            <wp:effectExtent l="0" t="0" r="0" b="0"/>
            <wp:docPr id="212" name="Picture 2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rcle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9728" cy="122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4AAF">
        <w:rPr>
          <w:b w:val="0"/>
          <w:sz w:val="24"/>
          <w:szCs w:val="20"/>
        </w:rPr>
        <w:t xml:space="preserve"> เคี้ยวได้แต่อาหารต้องนุ่ม/อ่อน            </w:t>
      </w:r>
      <w:r w:rsidR="008665E3">
        <w:rPr>
          <w:b w:val="0"/>
          <w:sz w:val="24"/>
          <w:szCs w:val="20"/>
          <w:cs/>
          <w:lang w:bidi="th-TH"/>
        </w:rPr>
        <w:tab/>
      </w:r>
      <w:r w:rsidRPr="00034AAF">
        <w:rPr>
          <w:b w:val="0"/>
          <w:noProof/>
          <w:sz w:val="24"/>
          <w:szCs w:val="20"/>
        </w:rPr>
        <w:drawing>
          <wp:inline distT="0" distB="0" distL="0" distR="0" wp14:anchorId="126E7519" wp14:editId="328F00AC">
            <wp:extent cx="109728" cy="122637"/>
            <wp:effectExtent l="0" t="0" r="0" b="0"/>
            <wp:docPr id="213" name="Picture 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rcle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9728" cy="122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4AAF">
        <w:rPr>
          <w:b w:val="0"/>
          <w:sz w:val="24"/>
          <w:szCs w:val="20"/>
        </w:rPr>
        <w:t xml:space="preserve"> เคี้ยวไม่ได้กินอาหารอ่อน            </w:t>
      </w:r>
    </w:p>
    <w:p w14:paraId="694C44FA" w14:textId="065E0F6A" w:rsidR="00BF4BF2" w:rsidRPr="00034AAF" w:rsidRDefault="00000000" w:rsidP="00F77B7D">
      <w:pPr>
        <w:spacing w:after="0" w:line="240" w:lineRule="auto"/>
        <w:rPr>
          <w:sz w:val="28"/>
          <w:szCs w:val="20"/>
        </w:rPr>
      </w:pPr>
      <w:r w:rsidRPr="00034AAF">
        <w:rPr>
          <w:sz w:val="28"/>
          <w:szCs w:val="20"/>
        </w:rPr>
        <w:t>การทำกิจวัตร</w:t>
      </w:r>
      <w:r w:rsidR="008665E3">
        <w:rPr>
          <w:sz w:val="28"/>
          <w:szCs w:val="20"/>
          <w:cs/>
          <w:lang w:bidi="th-TH"/>
        </w:rPr>
        <w:tab/>
      </w:r>
      <w:r w:rsidRPr="00034AAF">
        <w:rPr>
          <w:b w:val="0"/>
          <w:noProof/>
          <w:sz w:val="24"/>
          <w:szCs w:val="20"/>
        </w:rPr>
        <w:drawing>
          <wp:inline distT="0" distB="0" distL="0" distR="0" wp14:anchorId="33198FFD" wp14:editId="76B5BE04">
            <wp:extent cx="109728" cy="122637"/>
            <wp:effectExtent l="0" t="0" r="0" b="0"/>
            <wp:docPr id="214" name="Picture 2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rcle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9728" cy="122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4AAF">
        <w:rPr>
          <w:b w:val="0"/>
          <w:sz w:val="24"/>
          <w:szCs w:val="20"/>
        </w:rPr>
        <w:t xml:space="preserve"> ทำได้เอง            </w:t>
      </w:r>
      <w:r w:rsidR="008665E3">
        <w:rPr>
          <w:b w:val="0"/>
          <w:sz w:val="24"/>
          <w:szCs w:val="20"/>
          <w:cs/>
          <w:lang w:bidi="th-TH"/>
        </w:rPr>
        <w:tab/>
      </w:r>
      <w:r w:rsidRPr="00034AAF">
        <w:rPr>
          <w:b w:val="0"/>
          <w:noProof/>
          <w:sz w:val="24"/>
          <w:szCs w:val="20"/>
        </w:rPr>
        <w:drawing>
          <wp:inline distT="0" distB="0" distL="0" distR="0" wp14:anchorId="354788E1" wp14:editId="145AE919">
            <wp:extent cx="109728" cy="122637"/>
            <wp:effectExtent l="0" t="0" r="0" b="0"/>
            <wp:docPr id="215" name="Picture 2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rcle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9728" cy="122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4AAF">
        <w:rPr>
          <w:b w:val="0"/>
          <w:sz w:val="24"/>
          <w:szCs w:val="20"/>
        </w:rPr>
        <w:t xml:space="preserve"> ทำได้แต่ต้องพึ่งพาคนอื่นบางเรื่อง            </w:t>
      </w:r>
      <w:r w:rsidR="008665E3">
        <w:rPr>
          <w:b w:val="0"/>
          <w:sz w:val="24"/>
          <w:szCs w:val="20"/>
          <w:cs/>
          <w:lang w:bidi="th-TH"/>
        </w:rPr>
        <w:tab/>
      </w:r>
      <w:r w:rsidRPr="00034AAF">
        <w:rPr>
          <w:b w:val="0"/>
          <w:noProof/>
          <w:sz w:val="24"/>
          <w:szCs w:val="20"/>
        </w:rPr>
        <w:drawing>
          <wp:inline distT="0" distB="0" distL="0" distR="0" wp14:anchorId="7EAD10E3" wp14:editId="506DC621">
            <wp:extent cx="109728" cy="122637"/>
            <wp:effectExtent l="0" t="0" r="0" b="0"/>
            <wp:docPr id="216" name="Picture 2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rcle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9728" cy="122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4AAF">
        <w:rPr>
          <w:b w:val="0"/>
          <w:sz w:val="24"/>
          <w:szCs w:val="20"/>
        </w:rPr>
        <w:t xml:space="preserve"> ต้องพึ่งคนอื่นทุกเรื่อง            </w:t>
      </w:r>
    </w:p>
    <w:p w14:paraId="2DB87E2B" w14:textId="1DCF92B2" w:rsidR="00BF4BF2" w:rsidRPr="00034AAF" w:rsidRDefault="00000000" w:rsidP="00F77B7D">
      <w:pPr>
        <w:spacing w:after="0" w:line="240" w:lineRule="auto"/>
        <w:rPr>
          <w:sz w:val="28"/>
          <w:szCs w:val="20"/>
        </w:rPr>
      </w:pPr>
      <w:r w:rsidRPr="00034AAF">
        <w:rPr>
          <w:sz w:val="28"/>
          <w:szCs w:val="20"/>
        </w:rPr>
        <w:t>การกลั้นและขับถ่าย</w:t>
      </w:r>
      <w:r w:rsidR="008665E3">
        <w:rPr>
          <w:sz w:val="28"/>
          <w:szCs w:val="20"/>
          <w:cs/>
          <w:lang w:bidi="th-TH"/>
        </w:rPr>
        <w:tab/>
      </w:r>
      <w:r w:rsidR="008665E3">
        <w:rPr>
          <w:sz w:val="28"/>
          <w:szCs w:val="20"/>
          <w:cs/>
          <w:lang w:bidi="th-TH"/>
        </w:rPr>
        <w:tab/>
      </w:r>
      <w:r w:rsidRPr="00034AAF">
        <w:rPr>
          <w:b w:val="0"/>
          <w:noProof/>
          <w:sz w:val="24"/>
          <w:szCs w:val="20"/>
        </w:rPr>
        <w:drawing>
          <wp:inline distT="0" distB="0" distL="0" distR="0" wp14:anchorId="1E56CEF6" wp14:editId="034E6739">
            <wp:extent cx="109728" cy="122637"/>
            <wp:effectExtent l="0" t="0" r="0" b="0"/>
            <wp:docPr id="217" name="Picture 2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rcle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9728" cy="122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4AAF">
        <w:rPr>
          <w:b w:val="0"/>
          <w:sz w:val="24"/>
          <w:szCs w:val="20"/>
        </w:rPr>
        <w:t xml:space="preserve"> กลั้นและขับถ่ายได้ปกติ      </w:t>
      </w:r>
      <w:r w:rsidR="00F77B7D">
        <w:rPr>
          <w:b w:val="0"/>
          <w:sz w:val="24"/>
          <w:szCs w:val="20"/>
          <w:cs/>
          <w:lang w:bidi="th-TH"/>
        </w:rPr>
        <w:tab/>
      </w:r>
      <w:r w:rsidRPr="00034AAF">
        <w:rPr>
          <w:b w:val="0"/>
          <w:noProof/>
          <w:sz w:val="24"/>
          <w:szCs w:val="20"/>
        </w:rPr>
        <w:drawing>
          <wp:inline distT="0" distB="0" distL="0" distR="0" wp14:anchorId="71DA9D7E" wp14:editId="6AD8D5EC">
            <wp:extent cx="109728" cy="122637"/>
            <wp:effectExtent l="0" t="0" r="0" b="0"/>
            <wp:docPr id="218" name="Picture 2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rcle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9728" cy="122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4AAF">
        <w:rPr>
          <w:b w:val="0"/>
          <w:sz w:val="24"/>
          <w:szCs w:val="20"/>
        </w:rPr>
        <w:t xml:space="preserve"> กลั้นไม่ได้บางครั้งต้องพึ่งพาคนอื่น     </w:t>
      </w:r>
      <w:r w:rsidR="00F77B7D">
        <w:rPr>
          <w:b w:val="0"/>
          <w:sz w:val="24"/>
          <w:szCs w:val="20"/>
          <w:cs/>
          <w:lang w:bidi="th-TH"/>
        </w:rPr>
        <w:tab/>
      </w:r>
      <w:r w:rsidRPr="00034AAF">
        <w:rPr>
          <w:b w:val="0"/>
          <w:noProof/>
          <w:sz w:val="24"/>
          <w:szCs w:val="20"/>
        </w:rPr>
        <w:drawing>
          <wp:inline distT="0" distB="0" distL="0" distR="0" wp14:anchorId="1B93A5EA" wp14:editId="0A50BA22">
            <wp:extent cx="109728" cy="122637"/>
            <wp:effectExtent l="0" t="0" r="0" b="0"/>
            <wp:docPr id="219" name="Picture 2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rcle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9728" cy="122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4AAF">
        <w:rPr>
          <w:b w:val="0"/>
          <w:sz w:val="24"/>
          <w:szCs w:val="20"/>
        </w:rPr>
        <w:t xml:space="preserve"> กลั้นไม่ได้ต้องใช้แพมเพิร์ส หรือสายสวน            </w:t>
      </w:r>
    </w:p>
    <w:p w14:paraId="19CD03D3" w14:textId="77777777" w:rsidR="00BF4BF2" w:rsidRPr="00034AAF" w:rsidRDefault="00000000">
      <w:pPr>
        <w:pStyle w:val="Heading1"/>
        <w:rPr>
          <w:sz w:val="24"/>
          <w:szCs w:val="24"/>
        </w:rPr>
      </w:pPr>
      <w:r w:rsidRPr="00034AAF">
        <w:rPr>
          <w:sz w:val="24"/>
          <w:szCs w:val="24"/>
        </w:rPr>
        <w:t>ส่วนที่ 5: ผู้พิการ</w:t>
      </w:r>
    </w:p>
    <w:p w14:paraId="6CB6186B" w14:textId="075929EC" w:rsidR="00BF4BF2" w:rsidRPr="00034AAF" w:rsidRDefault="00000000" w:rsidP="00F77B7D">
      <w:pPr>
        <w:spacing w:after="0" w:line="240" w:lineRule="auto"/>
        <w:rPr>
          <w:sz w:val="28"/>
          <w:szCs w:val="20"/>
        </w:rPr>
      </w:pPr>
      <w:r w:rsidRPr="00034AAF">
        <w:rPr>
          <w:sz w:val="28"/>
          <w:szCs w:val="20"/>
        </w:rPr>
        <w:t>ข้อมูลทั่วไป</w:t>
      </w:r>
      <w:r w:rsidR="00F77B7D">
        <w:rPr>
          <w:sz w:val="28"/>
          <w:szCs w:val="20"/>
          <w:cs/>
          <w:lang w:bidi="th-TH"/>
        </w:rPr>
        <w:tab/>
      </w:r>
      <w:r w:rsidR="00F77B7D" w:rsidRPr="00034AAF">
        <w:rPr>
          <w:b w:val="0"/>
          <w:sz w:val="24"/>
          <w:szCs w:val="20"/>
        </w:rPr>
        <w:t>ชื่อ</w:t>
      </w:r>
      <w:r w:rsidR="00F77B7D">
        <w:rPr>
          <w:b w:val="0"/>
          <w:sz w:val="24"/>
          <w:szCs w:val="20"/>
        </w:rPr>
        <w:t xml:space="preserve"> </w:t>
      </w:r>
      <w:r w:rsidR="00F77B7D" w:rsidRPr="00034AAF">
        <w:rPr>
          <w:b w:val="0"/>
          <w:noProof/>
          <w:sz w:val="24"/>
          <w:szCs w:val="20"/>
        </w:rPr>
        <w:drawing>
          <wp:inline distT="0" distB="0" distL="0" distR="0" wp14:anchorId="0286D413" wp14:editId="09828B23">
            <wp:extent cx="914400" cy="228600"/>
            <wp:effectExtent l="0" t="0" r="0" b="0"/>
            <wp:docPr id="286313773" name="Picture 286313773" descr="A white rectangular object with a black bord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125942" name="Picture 1488125942" descr="A white rectangular object with a black bord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7B7D">
        <w:rPr>
          <w:b w:val="0"/>
          <w:sz w:val="24"/>
          <w:szCs w:val="20"/>
        </w:rPr>
        <w:t xml:space="preserve">     </w:t>
      </w:r>
      <w:r w:rsidR="00F77B7D" w:rsidRPr="00034AAF">
        <w:rPr>
          <w:b w:val="0"/>
          <w:sz w:val="24"/>
          <w:szCs w:val="20"/>
        </w:rPr>
        <w:t xml:space="preserve">สกุล  </w:t>
      </w:r>
      <w:r w:rsidR="00F77B7D" w:rsidRPr="00034AAF">
        <w:rPr>
          <w:b w:val="0"/>
          <w:noProof/>
          <w:sz w:val="24"/>
          <w:szCs w:val="20"/>
        </w:rPr>
        <w:drawing>
          <wp:inline distT="0" distB="0" distL="0" distR="0" wp14:anchorId="702073F6" wp14:editId="280DA8AF">
            <wp:extent cx="914400" cy="228600"/>
            <wp:effectExtent l="0" t="0" r="0" b="0"/>
            <wp:docPr id="1811444621" name="Picture 1811444621" descr="A white rectangular object with a black bord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865304" name="Picture 1849865304" descr="A white rectangular object with a black bord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7B7D" w:rsidRPr="00034AAF">
        <w:rPr>
          <w:b w:val="0"/>
          <w:sz w:val="24"/>
          <w:szCs w:val="20"/>
        </w:rPr>
        <w:t xml:space="preserve">    </w:t>
      </w:r>
      <w:r w:rsidR="00F77B7D">
        <w:rPr>
          <w:b w:val="0"/>
          <w:sz w:val="24"/>
          <w:szCs w:val="20"/>
        </w:rPr>
        <w:t xml:space="preserve"> </w:t>
      </w:r>
      <w:r w:rsidRPr="00034AAF">
        <w:rPr>
          <w:b w:val="0"/>
          <w:sz w:val="24"/>
          <w:szCs w:val="20"/>
        </w:rPr>
        <w:t xml:space="preserve">เพศ </w:t>
      </w:r>
      <w:r w:rsidRPr="00034AAF">
        <w:rPr>
          <w:b w:val="0"/>
          <w:noProof/>
          <w:sz w:val="24"/>
          <w:szCs w:val="20"/>
        </w:rPr>
        <w:drawing>
          <wp:inline distT="0" distB="0" distL="0" distR="0" wp14:anchorId="49391398" wp14:editId="2DB185D0">
            <wp:extent cx="914400" cy="228600"/>
            <wp:effectExtent l="0" t="0" r="0" b="0"/>
            <wp:docPr id="221" name="Picture 2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yBox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4AAF">
        <w:rPr>
          <w:b w:val="0"/>
          <w:sz w:val="24"/>
          <w:szCs w:val="20"/>
        </w:rPr>
        <w:t xml:space="preserve">     อายุ </w:t>
      </w:r>
      <w:r w:rsidRPr="00034AAF">
        <w:rPr>
          <w:b w:val="0"/>
          <w:noProof/>
          <w:sz w:val="24"/>
          <w:szCs w:val="20"/>
        </w:rPr>
        <w:drawing>
          <wp:inline distT="0" distB="0" distL="0" distR="0" wp14:anchorId="0E673D01" wp14:editId="299C0AEF">
            <wp:extent cx="914400" cy="228600"/>
            <wp:effectExtent l="0" t="0" r="0" b="0"/>
            <wp:docPr id="222" name="Picture 2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yBox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4AAF">
        <w:rPr>
          <w:b w:val="0"/>
          <w:sz w:val="24"/>
          <w:szCs w:val="20"/>
        </w:rPr>
        <w:t xml:space="preserve"> ปี   </w:t>
      </w:r>
    </w:p>
    <w:p w14:paraId="762CED06" w14:textId="4BF2D753" w:rsidR="00BF4BF2" w:rsidRPr="00034AAF" w:rsidRDefault="00000000" w:rsidP="00F77B7D">
      <w:pPr>
        <w:spacing w:after="0" w:line="240" w:lineRule="auto"/>
        <w:rPr>
          <w:sz w:val="28"/>
          <w:szCs w:val="20"/>
        </w:rPr>
      </w:pPr>
      <w:r w:rsidRPr="00034AAF">
        <w:rPr>
          <w:sz w:val="28"/>
          <w:szCs w:val="20"/>
        </w:rPr>
        <w:t>บัตรคนพิการ</w:t>
      </w:r>
      <w:r w:rsidR="00F77B7D">
        <w:rPr>
          <w:sz w:val="28"/>
          <w:szCs w:val="20"/>
          <w:cs/>
          <w:lang w:bidi="th-TH"/>
        </w:rPr>
        <w:tab/>
      </w:r>
      <w:r w:rsidRPr="00034AAF">
        <w:rPr>
          <w:b w:val="0"/>
          <w:noProof/>
          <w:sz w:val="24"/>
          <w:szCs w:val="20"/>
        </w:rPr>
        <w:drawing>
          <wp:inline distT="0" distB="0" distL="0" distR="0" wp14:anchorId="625C35CF" wp14:editId="06892EE1">
            <wp:extent cx="109728" cy="122637"/>
            <wp:effectExtent l="0" t="0" r="0" b="0"/>
            <wp:docPr id="223" name="Picture 2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rcle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9728" cy="122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4AAF">
        <w:rPr>
          <w:b w:val="0"/>
          <w:sz w:val="24"/>
          <w:szCs w:val="20"/>
        </w:rPr>
        <w:t xml:space="preserve"> มี            </w:t>
      </w:r>
      <w:r w:rsidRPr="00034AAF">
        <w:rPr>
          <w:b w:val="0"/>
          <w:noProof/>
          <w:sz w:val="24"/>
          <w:szCs w:val="20"/>
        </w:rPr>
        <w:drawing>
          <wp:inline distT="0" distB="0" distL="0" distR="0" wp14:anchorId="57D817B2" wp14:editId="1811FD14">
            <wp:extent cx="109728" cy="122637"/>
            <wp:effectExtent l="0" t="0" r="0" b="0"/>
            <wp:docPr id="224" name="Picture 2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rcle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9728" cy="122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4AAF">
        <w:rPr>
          <w:b w:val="0"/>
          <w:sz w:val="24"/>
          <w:szCs w:val="20"/>
        </w:rPr>
        <w:t xml:space="preserve"> ไม่มี            </w:t>
      </w:r>
    </w:p>
    <w:p w14:paraId="4523D497" w14:textId="09647885" w:rsidR="00BF4BF2" w:rsidRPr="00034AAF" w:rsidRDefault="00000000" w:rsidP="00F77B7D">
      <w:pPr>
        <w:spacing w:after="0" w:line="240" w:lineRule="auto"/>
        <w:rPr>
          <w:sz w:val="28"/>
          <w:szCs w:val="20"/>
        </w:rPr>
      </w:pPr>
      <w:r w:rsidRPr="00034AAF">
        <w:rPr>
          <w:sz w:val="28"/>
          <w:szCs w:val="20"/>
        </w:rPr>
        <w:t>การเคลื่อนไหว</w:t>
      </w:r>
      <w:r w:rsidR="00F77B7D">
        <w:rPr>
          <w:sz w:val="28"/>
          <w:szCs w:val="20"/>
          <w:cs/>
          <w:lang w:bidi="th-TH"/>
        </w:rPr>
        <w:tab/>
      </w:r>
      <w:r w:rsidRPr="00034AAF">
        <w:rPr>
          <w:b w:val="0"/>
          <w:noProof/>
          <w:sz w:val="24"/>
          <w:szCs w:val="20"/>
        </w:rPr>
        <w:drawing>
          <wp:inline distT="0" distB="0" distL="0" distR="0" wp14:anchorId="0526B3F2" wp14:editId="38D20FEC">
            <wp:extent cx="109728" cy="122637"/>
            <wp:effectExtent l="0" t="0" r="0" b="0"/>
            <wp:docPr id="225" name="Picture 2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rcle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9728" cy="122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4AAF">
        <w:rPr>
          <w:b w:val="0"/>
          <w:sz w:val="24"/>
          <w:szCs w:val="20"/>
        </w:rPr>
        <w:t xml:space="preserve"> ไม่เป็น            </w:t>
      </w:r>
      <w:r w:rsidRPr="00034AAF">
        <w:rPr>
          <w:b w:val="0"/>
          <w:noProof/>
          <w:sz w:val="24"/>
          <w:szCs w:val="20"/>
        </w:rPr>
        <w:drawing>
          <wp:inline distT="0" distB="0" distL="0" distR="0" wp14:anchorId="6DB9B5BC" wp14:editId="087DE7CF">
            <wp:extent cx="109728" cy="122637"/>
            <wp:effectExtent l="0" t="0" r="0" b="0"/>
            <wp:docPr id="226" name="Picture 2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rcle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9728" cy="122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4AAF">
        <w:rPr>
          <w:b w:val="0"/>
          <w:sz w:val="24"/>
          <w:szCs w:val="20"/>
        </w:rPr>
        <w:t xml:space="preserve"> เป็นจากอุบัติเหตุ            </w:t>
      </w:r>
      <w:r w:rsidRPr="00034AAF">
        <w:rPr>
          <w:b w:val="0"/>
          <w:noProof/>
          <w:sz w:val="24"/>
          <w:szCs w:val="20"/>
        </w:rPr>
        <w:drawing>
          <wp:inline distT="0" distB="0" distL="0" distR="0" wp14:anchorId="6132A313" wp14:editId="6EA6F68D">
            <wp:extent cx="109728" cy="122637"/>
            <wp:effectExtent l="0" t="0" r="0" b="0"/>
            <wp:docPr id="227" name="Picture 2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rcle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9728" cy="122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4AAF">
        <w:rPr>
          <w:b w:val="0"/>
          <w:sz w:val="24"/>
          <w:szCs w:val="20"/>
        </w:rPr>
        <w:t xml:space="preserve"> เป็นจากสาเหตุอื่นๆ             ระยะเวลาที่เป็น </w:t>
      </w:r>
      <w:r w:rsidRPr="00034AAF">
        <w:rPr>
          <w:b w:val="0"/>
          <w:noProof/>
          <w:sz w:val="24"/>
          <w:szCs w:val="20"/>
        </w:rPr>
        <w:drawing>
          <wp:inline distT="0" distB="0" distL="0" distR="0" wp14:anchorId="164D7995" wp14:editId="353E146F">
            <wp:extent cx="914400" cy="228600"/>
            <wp:effectExtent l="0" t="0" r="0" b="0"/>
            <wp:docPr id="228" name="Picture 2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yBox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4AAF">
        <w:rPr>
          <w:b w:val="0"/>
          <w:sz w:val="24"/>
          <w:szCs w:val="20"/>
        </w:rPr>
        <w:t xml:space="preserve"> ปี   </w:t>
      </w:r>
    </w:p>
    <w:p w14:paraId="228772F4" w14:textId="61212108" w:rsidR="00BF4BF2" w:rsidRPr="00034AAF" w:rsidRDefault="00000000" w:rsidP="00F77B7D">
      <w:pPr>
        <w:spacing w:after="0" w:line="240" w:lineRule="auto"/>
        <w:rPr>
          <w:sz w:val="28"/>
          <w:szCs w:val="20"/>
        </w:rPr>
      </w:pPr>
      <w:r w:rsidRPr="00034AAF">
        <w:rPr>
          <w:sz w:val="28"/>
          <w:szCs w:val="20"/>
        </w:rPr>
        <w:t>แขน/ขาขาด</w:t>
      </w:r>
      <w:r w:rsidR="00F77B7D">
        <w:rPr>
          <w:sz w:val="28"/>
          <w:szCs w:val="20"/>
          <w:cs/>
          <w:lang w:bidi="th-TH"/>
        </w:rPr>
        <w:tab/>
      </w:r>
      <w:r w:rsidRPr="00034AAF">
        <w:rPr>
          <w:b w:val="0"/>
          <w:noProof/>
          <w:sz w:val="24"/>
          <w:szCs w:val="20"/>
        </w:rPr>
        <w:drawing>
          <wp:inline distT="0" distB="0" distL="0" distR="0" wp14:anchorId="29A2AEDB" wp14:editId="611ADACD">
            <wp:extent cx="109728" cy="122637"/>
            <wp:effectExtent l="0" t="0" r="0" b="0"/>
            <wp:docPr id="229" name="Picture 2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rcle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9728" cy="122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4AAF">
        <w:rPr>
          <w:b w:val="0"/>
          <w:sz w:val="24"/>
          <w:szCs w:val="20"/>
        </w:rPr>
        <w:t xml:space="preserve"> ไม่เป็น            </w:t>
      </w:r>
      <w:r w:rsidRPr="00034AAF">
        <w:rPr>
          <w:b w:val="0"/>
          <w:noProof/>
          <w:sz w:val="24"/>
          <w:szCs w:val="20"/>
        </w:rPr>
        <w:drawing>
          <wp:inline distT="0" distB="0" distL="0" distR="0" wp14:anchorId="5E48E31B" wp14:editId="2D3D6D95">
            <wp:extent cx="109728" cy="122637"/>
            <wp:effectExtent l="0" t="0" r="0" b="0"/>
            <wp:docPr id="230" name="Picture 2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rcle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9728" cy="122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4AAF">
        <w:rPr>
          <w:b w:val="0"/>
          <w:sz w:val="24"/>
          <w:szCs w:val="20"/>
        </w:rPr>
        <w:t xml:space="preserve"> เป็นจากอุบัติเหตุ            </w:t>
      </w:r>
      <w:r w:rsidRPr="00034AAF">
        <w:rPr>
          <w:b w:val="0"/>
          <w:noProof/>
          <w:sz w:val="24"/>
          <w:szCs w:val="20"/>
        </w:rPr>
        <w:drawing>
          <wp:inline distT="0" distB="0" distL="0" distR="0" wp14:anchorId="28A1C0C0" wp14:editId="606C547F">
            <wp:extent cx="109728" cy="122637"/>
            <wp:effectExtent l="0" t="0" r="0" b="0"/>
            <wp:docPr id="231" name="Picture 2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rcle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9728" cy="122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4AAF">
        <w:rPr>
          <w:b w:val="0"/>
          <w:sz w:val="24"/>
          <w:szCs w:val="20"/>
        </w:rPr>
        <w:t xml:space="preserve"> เป็นจากสาเหตุอื่นๆ             ระยะเวลาที่เป็น </w:t>
      </w:r>
      <w:r w:rsidRPr="00034AAF">
        <w:rPr>
          <w:b w:val="0"/>
          <w:noProof/>
          <w:sz w:val="24"/>
          <w:szCs w:val="20"/>
        </w:rPr>
        <w:drawing>
          <wp:inline distT="0" distB="0" distL="0" distR="0" wp14:anchorId="36F288AB" wp14:editId="1171DD9E">
            <wp:extent cx="914400" cy="228600"/>
            <wp:effectExtent l="0" t="0" r="0" b="0"/>
            <wp:docPr id="232" name="Picture 2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yBox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4AAF">
        <w:rPr>
          <w:b w:val="0"/>
          <w:sz w:val="24"/>
          <w:szCs w:val="20"/>
        </w:rPr>
        <w:t xml:space="preserve"> ปี   </w:t>
      </w:r>
    </w:p>
    <w:p w14:paraId="764C5E29" w14:textId="195B83A0" w:rsidR="00BF4BF2" w:rsidRPr="00034AAF" w:rsidRDefault="00000000" w:rsidP="00F77B7D">
      <w:pPr>
        <w:spacing w:after="0" w:line="240" w:lineRule="auto"/>
        <w:rPr>
          <w:sz w:val="28"/>
          <w:szCs w:val="20"/>
        </w:rPr>
      </w:pPr>
      <w:r w:rsidRPr="00034AAF">
        <w:rPr>
          <w:sz w:val="28"/>
          <w:szCs w:val="20"/>
        </w:rPr>
        <w:t>ตาบอด</w:t>
      </w:r>
      <w:r w:rsidR="00F77B7D">
        <w:rPr>
          <w:sz w:val="28"/>
          <w:szCs w:val="20"/>
          <w:cs/>
          <w:lang w:bidi="th-TH"/>
        </w:rPr>
        <w:tab/>
      </w:r>
      <w:r w:rsidR="00F77B7D">
        <w:rPr>
          <w:sz w:val="28"/>
          <w:szCs w:val="20"/>
          <w:cs/>
          <w:lang w:bidi="th-TH"/>
        </w:rPr>
        <w:tab/>
      </w:r>
      <w:r w:rsidRPr="00034AAF">
        <w:rPr>
          <w:b w:val="0"/>
          <w:noProof/>
          <w:sz w:val="24"/>
          <w:szCs w:val="20"/>
        </w:rPr>
        <w:drawing>
          <wp:inline distT="0" distB="0" distL="0" distR="0" wp14:anchorId="584FB38A" wp14:editId="04A7975E">
            <wp:extent cx="109728" cy="122637"/>
            <wp:effectExtent l="0" t="0" r="0" b="0"/>
            <wp:docPr id="233" name="Picture 2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rcle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9728" cy="122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4AAF">
        <w:rPr>
          <w:b w:val="0"/>
          <w:sz w:val="24"/>
          <w:szCs w:val="20"/>
        </w:rPr>
        <w:t xml:space="preserve"> ไม่เป็น            </w:t>
      </w:r>
      <w:r w:rsidRPr="00034AAF">
        <w:rPr>
          <w:b w:val="0"/>
          <w:noProof/>
          <w:sz w:val="24"/>
          <w:szCs w:val="20"/>
        </w:rPr>
        <w:drawing>
          <wp:inline distT="0" distB="0" distL="0" distR="0" wp14:anchorId="2C66A9A5" wp14:editId="7986F721">
            <wp:extent cx="109728" cy="122637"/>
            <wp:effectExtent l="0" t="0" r="0" b="0"/>
            <wp:docPr id="234" name="Picture 2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rcle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9728" cy="122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4AAF">
        <w:rPr>
          <w:b w:val="0"/>
          <w:sz w:val="24"/>
          <w:szCs w:val="20"/>
        </w:rPr>
        <w:t xml:space="preserve"> เป็นจากอุบัติเหตุ            </w:t>
      </w:r>
      <w:r w:rsidRPr="00034AAF">
        <w:rPr>
          <w:b w:val="0"/>
          <w:noProof/>
          <w:sz w:val="24"/>
          <w:szCs w:val="20"/>
        </w:rPr>
        <w:drawing>
          <wp:inline distT="0" distB="0" distL="0" distR="0" wp14:anchorId="49C3A52C" wp14:editId="71A4704F">
            <wp:extent cx="109728" cy="122637"/>
            <wp:effectExtent l="0" t="0" r="0" b="0"/>
            <wp:docPr id="235" name="Picture 2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rcle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9728" cy="122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4AAF">
        <w:rPr>
          <w:b w:val="0"/>
          <w:sz w:val="24"/>
          <w:szCs w:val="20"/>
        </w:rPr>
        <w:t xml:space="preserve"> เป็นจากสาเหตุอื่นๆ             ระยะเวลาที่เป็น </w:t>
      </w:r>
      <w:r w:rsidRPr="00034AAF">
        <w:rPr>
          <w:b w:val="0"/>
          <w:noProof/>
          <w:sz w:val="24"/>
          <w:szCs w:val="20"/>
        </w:rPr>
        <w:drawing>
          <wp:inline distT="0" distB="0" distL="0" distR="0" wp14:anchorId="4C75730C" wp14:editId="50CB6003">
            <wp:extent cx="914400" cy="228600"/>
            <wp:effectExtent l="0" t="0" r="0" b="0"/>
            <wp:docPr id="236" name="Picture 2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yBox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4AAF">
        <w:rPr>
          <w:b w:val="0"/>
          <w:sz w:val="24"/>
          <w:szCs w:val="20"/>
        </w:rPr>
        <w:t xml:space="preserve"> ปี   </w:t>
      </w:r>
    </w:p>
    <w:p w14:paraId="2DE76F84" w14:textId="19F57EA8" w:rsidR="00BF4BF2" w:rsidRPr="00034AAF" w:rsidRDefault="00000000" w:rsidP="00F77B7D">
      <w:pPr>
        <w:spacing w:after="0" w:line="240" w:lineRule="auto"/>
        <w:rPr>
          <w:sz w:val="28"/>
          <w:szCs w:val="20"/>
        </w:rPr>
      </w:pPr>
      <w:r w:rsidRPr="00034AAF">
        <w:rPr>
          <w:sz w:val="28"/>
          <w:szCs w:val="20"/>
        </w:rPr>
        <w:t>ใบ้</w:t>
      </w:r>
      <w:r w:rsidR="00F77B7D">
        <w:rPr>
          <w:sz w:val="28"/>
          <w:szCs w:val="20"/>
          <w:cs/>
          <w:lang w:bidi="th-TH"/>
        </w:rPr>
        <w:tab/>
      </w:r>
      <w:r w:rsidR="00F77B7D">
        <w:rPr>
          <w:sz w:val="28"/>
          <w:szCs w:val="20"/>
          <w:cs/>
          <w:lang w:bidi="th-TH"/>
        </w:rPr>
        <w:tab/>
      </w:r>
      <w:r w:rsidRPr="00034AAF">
        <w:rPr>
          <w:b w:val="0"/>
          <w:noProof/>
          <w:sz w:val="24"/>
          <w:szCs w:val="20"/>
        </w:rPr>
        <w:drawing>
          <wp:inline distT="0" distB="0" distL="0" distR="0" wp14:anchorId="252F25F6" wp14:editId="1CD0242A">
            <wp:extent cx="109728" cy="122637"/>
            <wp:effectExtent l="0" t="0" r="0" b="0"/>
            <wp:docPr id="237" name="Picture 2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rcle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9728" cy="122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4AAF">
        <w:rPr>
          <w:b w:val="0"/>
          <w:sz w:val="24"/>
          <w:szCs w:val="20"/>
        </w:rPr>
        <w:t xml:space="preserve"> ไม่เป็น            </w:t>
      </w:r>
      <w:r w:rsidRPr="00034AAF">
        <w:rPr>
          <w:b w:val="0"/>
          <w:noProof/>
          <w:sz w:val="24"/>
          <w:szCs w:val="20"/>
        </w:rPr>
        <w:drawing>
          <wp:inline distT="0" distB="0" distL="0" distR="0" wp14:anchorId="780811E8" wp14:editId="68A3E964">
            <wp:extent cx="109728" cy="122637"/>
            <wp:effectExtent l="0" t="0" r="0" b="0"/>
            <wp:docPr id="238" name="Picture 2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rcle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9728" cy="122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4AAF">
        <w:rPr>
          <w:b w:val="0"/>
          <w:sz w:val="24"/>
          <w:szCs w:val="20"/>
        </w:rPr>
        <w:t xml:space="preserve"> เป็นจากอุบัติเหตุ            </w:t>
      </w:r>
      <w:r w:rsidRPr="00034AAF">
        <w:rPr>
          <w:b w:val="0"/>
          <w:noProof/>
          <w:sz w:val="24"/>
          <w:szCs w:val="20"/>
        </w:rPr>
        <w:drawing>
          <wp:inline distT="0" distB="0" distL="0" distR="0" wp14:anchorId="733D81C2" wp14:editId="19A7E6EA">
            <wp:extent cx="109728" cy="122637"/>
            <wp:effectExtent l="0" t="0" r="0" b="0"/>
            <wp:docPr id="239" name="Picture 2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rcle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9728" cy="122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4AAF">
        <w:rPr>
          <w:b w:val="0"/>
          <w:sz w:val="24"/>
          <w:szCs w:val="20"/>
        </w:rPr>
        <w:t xml:space="preserve"> เป็นจากสาเหตุอื่นๆ             ระยะเวลาที่เป็น </w:t>
      </w:r>
      <w:r w:rsidRPr="00034AAF">
        <w:rPr>
          <w:b w:val="0"/>
          <w:noProof/>
          <w:sz w:val="24"/>
          <w:szCs w:val="20"/>
        </w:rPr>
        <w:drawing>
          <wp:inline distT="0" distB="0" distL="0" distR="0" wp14:anchorId="5952672A" wp14:editId="494C8D06">
            <wp:extent cx="914400" cy="228600"/>
            <wp:effectExtent l="0" t="0" r="0" b="0"/>
            <wp:docPr id="240" name="Picture 2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yBox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4AAF">
        <w:rPr>
          <w:b w:val="0"/>
          <w:sz w:val="24"/>
          <w:szCs w:val="20"/>
        </w:rPr>
        <w:t xml:space="preserve"> ปี   </w:t>
      </w:r>
    </w:p>
    <w:p w14:paraId="06C2DF5A" w14:textId="67C14C5A" w:rsidR="00BF4BF2" w:rsidRPr="00034AAF" w:rsidRDefault="00000000" w:rsidP="00F77B7D">
      <w:pPr>
        <w:spacing w:after="0" w:line="240" w:lineRule="auto"/>
        <w:rPr>
          <w:sz w:val="28"/>
          <w:szCs w:val="20"/>
        </w:rPr>
      </w:pPr>
      <w:r w:rsidRPr="00034AAF">
        <w:rPr>
          <w:sz w:val="28"/>
          <w:szCs w:val="20"/>
        </w:rPr>
        <w:t>หูหนวก</w:t>
      </w:r>
      <w:r w:rsidR="00F77B7D">
        <w:rPr>
          <w:sz w:val="28"/>
          <w:szCs w:val="20"/>
          <w:cs/>
          <w:lang w:bidi="th-TH"/>
        </w:rPr>
        <w:tab/>
      </w:r>
      <w:r w:rsidR="00F77B7D">
        <w:rPr>
          <w:sz w:val="28"/>
          <w:szCs w:val="20"/>
          <w:cs/>
          <w:lang w:bidi="th-TH"/>
        </w:rPr>
        <w:tab/>
      </w:r>
      <w:r w:rsidRPr="00034AAF">
        <w:rPr>
          <w:b w:val="0"/>
          <w:noProof/>
          <w:sz w:val="24"/>
          <w:szCs w:val="20"/>
        </w:rPr>
        <w:drawing>
          <wp:inline distT="0" distB="0" distL="0" distR="0" wp14:anchorId="18CB060F" wp14:editId="3FB42FFC">
            <wp:extent cx="109728" cy="122637"/>
            <wp:effectExtent l="0" t="0" r="0" b="0"/>
            <wp:docPr id="241" name="Picture 2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rcle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9728" cy="122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4AAF">
        <w:rPr>
          <w:b w:val="0"/>
          <w:sz w:val="24"/>
          <w:szCs w:val="20"/>
        </w:rPr>
        <w:t xml:space="preserve"> ไม่เป็น            </w:t>
      </w:r>
      <w:r w:rsidRPr="00034AAF">
        <w:rPr>
          <w:b w:val="0"/>
          <w:noProof/>
          <w:sz w:val="24"/>
          <w:szCs w:val="20"/>
        </w:rPr>
        <w:drawing>
          <wp:inline distT="0" distB="0" distL="0" distR="0" wp14:anchorId="7EA1BBC6" wp14:editId="1DAD83FB">
            <wp:extent cx="109728" cy="122637"/>
            <wp:effectExtent l="0" t="0" r="0" b="0"/>
            <wp:docPr id="242" name="Picture 2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rcle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9728" cy="122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4AAF">
        <w:rPr>
          <w:b w:val="0"/>
          <w:sz w:val="24"/>
          <w:szCs w:val="20"/>
        </w:rPr>
        <w:t xml:space="preserve"> เป็นจากอุบัติเหตุ            </w:t>
      </w:r>
      <w:r w:rsidRPr="00034AAF">
        <w:rPr>
          <w:b w:val="0"/>
          <w:noProof/>
          <w:sz w:val="24"/>
          <w:szCs w:val="20"/>
        </w:rPr>
        <w:drawing>
          <wp:inline distT="0" distB="0" distL="0" distR="0" wp14:anchorId="24AD0123" wp14:editId="1C116419">
            <wp:extent cx="109728" cy="122637"/>
            <wp:effectExtent l="0" t="0" r="0" b="0"/>
            <wp:docPr id="243" name="Picture 2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rcle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9728" cy="122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4AAF">
        <w:rPr>
          <w:b w:val="0"/>
          <w:sz w:val="24"/>
          <w:szCs w:val="20"/>
        </w:rPr>
        <w:t xml:space="preserve"> เป็นจากสาเหตุอื่นๆ             ระยะเวลาที่เป็น </w:t>
      </w:r>
      <w:r w:rsidRPr="00034AAF">
        <w:rPr>
          <w:b w:val="0"/>
          <w:noProof/>
          <w:sz w:val="24"/>
          <w:szCs w:val="20"/>
        </w:rPr>
        <w:drawing>
          <wp:inline distT="0" distB="0" distL="0" distR="0" wp14:anchorId="6239D864" wp14:editId="602F4ED7">
            <wp:extent cx="914400" cy="228600"/>
            <wp:effectExtent l="0" t="0" r="0" b="0"/>
            <wp:docPr id="244" name="Picture 2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yBox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4AAF">
        <w:rPr>
          <w:b w:val="0"/>
          <w:sz w:val="24"/>
          <w:szCs w:val="20"/>
        </w:rPr>
        <w:t xml:space="preserve"> ปี   </w:t>
      </w:r>
    </w:p>
    <w:p w14:paraId="66E79ECF" w14:textId="39B09061" w:rsidR="00BF4BF2" w:rsidRPr="00034AAF" w:rsidRDefault="00000000" w:rsidP="00F77B7D">
      <w:pPr>
        <w:spacing w:after="0" w:line="240" w:lineRule="auto"/>
        <w:rPr>
          <w:sz w:val="28"/>
          <w:szCs w:val="20"/>
        </w:rPr>
      </w:pPr>
      <w:r w:rsidRPr="00034AAF">
        <w:rPr>
          <w:sz w:val="28"/>
          <w:szCs w:val="20"/>
        </w:rPr>
        <w:t>อัมพาต</w:t>
      </w:r>
      <w:r w:rsidR="00F77B7D">
        <w:rPr>
          <w:sz w:val="28"/>
          <w:szCs w:val="20"/>
          <w:cs/>
          <w:lang w:bidi="th-TH"/>
        </w:rPr>
        <w:tab/>
      </w:r>
      <w:r w:rsidR="00F77B7D">
        <w:rPr>
          <w:sz w:val="28"/>
          <w:szCs w:val="20"/>
          <w:cs/>
          <w:lang w:bidi="th-TH"/>
        </w:rPr>
        <w:tab/>
      </w:r>
      <w:r w:rsidRPr="00034AAF">
        <w:rPr>
          <w:b w:val="0"/>
          <w:noProof/>
          <w:sz w:val="24"/>
          <w:szCs w:val="20"/>
        </w:rPr>
        <w:drawing>
          <wp:inline distT="0" distB="0" distL="0" distR="0" wp14:anchorId="11F07822" wp14:editId="513D64A7">
            <wp:extent cx="109728" cy="122637"/>
            <wp:effectExtent l="0" t="0" r="0" b="0"/>
            <wp:docPr id="245" name="Picture 2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rcle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9728" cy="122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4AAF">
        <w:rPr>
          <w:b w:val="0"/>
          <w:sz w:val="24"/>
          <w:szCs w:val="20"/>
        </w:rPr>
        <w:t xml:space="preserve"> ไม่เป็น            </w:t>
      </w:r>
      <w:r w:rsidRPr="00034AAF">
        <w:rPr>
          <w:b w:val="0"/>
          <w:noProof/>
          <w:sz w:val="24"/>
          <w:szCs w:val="20"/>
        </w:rPr>
        <w:drawing>
          <wp:inline distT="0" distB="0" distL="0" distR="0" wp14:anchorId="3B4B2C44" wp14:editId="4DEDFF20">
            <wp:extent cx="109728" cy="122637"/>
            <wp:effectExtent l="0" t="0" r="0" b="0"/>
            <wp:docPr id="246" name="Picture 2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rcle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9728" cy="122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4AAF">
        <w:rPr>
          <w:b w:val="0"/>
          <w:sz w:val="24"/>
          <w:szCs w:val="20"/>
        </w:rPr>
        <w:t xml:space="preserve"> เป็นจากอุบัติเหตุ            </w:t>
      </w:r>
      <w:r w:rsidRPr="00034AAF">
        <w:rPr>
          <w:b w:val="0"/>
          <w:noProof/>
          <w:sz w:val="24"/>
          <w:szCs w:val="20"/>
        </w:rPr>
        <w:drawing>
          <wp:inline distT="0" distB="0" distL="0" distR="0" wp14:anchorId="3E6140F9" wp14:editId="34065BD6">
            <wp:extent cx="109728" cy="122637"/>
            <wp:effectExtent l="0" t="0" r="0" b="0"/>
            <wp:docPr id="247" name="Picture 2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rcle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9728" cy="122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4AAF">
        <w:rPr>
          <w:b w:val="0"/>
          <w:sz w:val="24"/>
          <w:szCs w:val="20"/>
        </w:rPr>
        <w:t xml:space="preserve"> เป็นจากสาเหตุอื่นๆ             ระยะเวลาที่เป็น </w:t>
      </w:r>
      <w:r w:rsidRPr="00034AAF">
        <w:rPr>
          <w:b w:val="0"/>
          <w:noProof/>
          <w:sz w:val="24"/>
          <w:szCs w:val="20"/>
        </w:rPr>
        <w:drawing>
          <wp:inline distT="0" distB="0" distL="0" distR="0" wp14:anchorId="72FDF03D" wp14:editId="12F649A7">
            <wp:extent cx="914400" cy="228600"/>
            <wp:effectExtent l="0" t="0" r="0" b="0"/>
            <wp:docPr id="248" name="Picture 2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yBox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4AAF">
        <w:rPr>
          <w:b w:val="0"/>
          <w:sz w:val="24"/>
          <w:szCs w:val="20"/>
        </w:rPr>
        <w:t xml:space="preserve"> ปี   </w:t>
      </w:r>
    </w:p>
    <w:p w14:paraId="2B8AD771" w14:textId="601BB2A4" w:rsidR="00BF4BF2" w:rsidRPr="00034AAF" w:rsidRDefault="00000000" w:rsidP="00F77B7D">
      <w:pPr>
        <w:spacing w:after="0" w:line="240" w:lineRule="auto"/>
        <w:rPr>
          <w:sz w:val="28"/>
          <w:szCs w:val="20"/>
        </w:rPr>
      </w:pPr>
      <w:r w:rsidRPr="00034AAF">
        <w:rPr>
          <w:sz w:val="28"/>
          <w:szCs w:val="20"/>
        </w:rPr>
        <w:t>โปลิโอ</w:t>
      </w:r>
      <w:r w:rsidR="00F77B7D">
        <w:rPr>
          <w:sz w:val="28"/>
          <w:szCs w:val="20"/>
          <w:cs/>
          <w:lang w:bidi="th-TH"/>
        </w:rPr>
        <w:tab/>
      </w:r>
      <w:r w:rsidR="00F77B7D">
        <w:rPr>
          <w:sz w:val="28"/>
          <w:szCs w:val="20"/>
          <w:cs/>
          <w:lang w:bidi="th-TH"/>
        </w:rPr>
        <w:tab/>
      </w:r>
      <w:r w:rsidRPr="00034AAF">
        <w:rPr>
          <w:b w:val="0"/>
          <w:noProof/>
          <w:sz w:val="24"/>
          <w:szCs w:val="20"/>
        </w:rPr>
        <w:drawing>
          <wp:inline distT="0" distB="0" distL="0" distR="0" wp14:anchorId="0D7437F4" wp14:editId="3E934C87">
            <wp:extent cx="109728" cy="122637"/>
            <wp:effectExtent l="0" t="0" r="0" b="0"/>
            <wp:docPr id="249" name="Picture 2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rcle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9728" cy="122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4AAF">
        <w:rPr>
          <w:b w:val="0"/>
          <w:sz w:val="24"/>
          <w:szCs w:val="20"/>
        </w:rPr>
        <w:t xml:space="preserve"> ไม่เป็น            </w:t>
      </w:r>
      <w:r w:rsidRPr="00034AAF">
        <w:rPr>
          <w:b w:val="0"/>
          <w:noProof/>
          <w:sz w:val="24"/>
          <w:szCs w:val="20"/>
        </w:rPr>
        <w:drawing>
          <wp:inline distT="0" distB="0" distL="0" distR="0" wp14:anchorId="33EBBC6C" wp14:editId="75A84BDB">
            <wp:extent cx="109728" cy="122637"/>
            <wp:effectExtent l="0" t="0" r="0" b="0"/>
            <wp:docPr id="250" name="Picture 2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rcle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9728" cy="122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4AAF">
        <w:rPr>
          <w:b w:val="0"/>
          <w:sz w:val="24"/>
          <w:szCs w:val="20"/>
        </w:rPr>
        <w:t xml:space="preserve"> เป็นจากอุบัติเหตุ            </w:t>
      </w:r>
      <w:r w:rsidRPr="00034AAF">
        <w:rPr>
          <w:b w:val="0"/>
          <w:noProof/>
          <w:sz w:val="24"/>
          <w:szCs w:val="20"/>
        </w:rPr>
        <w:drawing>
          <wp:inline distT="0" distB="0" distL="0" distR="0" wp14:anchorId="5472FB7B" wp14:editId="5A267F50">
            <wp:extent cx="109728" cy="122637"/>
            <wp:effectExtent l="0" t="0" r="0" b="0"/>
            <wp:docPr id="251" name="Picture 2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rcle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9728" cy="122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4AAF">
        <w:rPr>
          <w:b w:val="0"/>
          <w:sz w:val="24"/>
          <w:szCs w:val="20"/>
        </w:rPr>
        <w:t xml:space="preserve"> เป็นจากสาเหตุอื่นๆ             ระยะเวลาที่เป็น </w:t>
      </w:r>
      <w:r w:rsidRPr="00034AAF">
        <w:rPr>
          <w:b w:val="0"/>
          <w:noProof/>
          <w:sz w:val="24"/>
          <w:szCs w:val="20"/>
        </w:rPr>
        <w:drawing>
          <wp:inline distT="0" distB="0" distL="0" distR="0" wp14:anchorId="11EF13E8" wp14:editId="1BDB57B7">
            <wp:extent cx="914400" cy="228600"/>
            <wp:effectExtent l="0" t="0" r="0" b="0"/>
            <wp:docPr id="252" name="Picture 2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yBox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4AAF">
        <w:rPr>
          <w:b w:val="0"/>
          <w:sz w:val="24"/>
          <w:szCs w:val="20"/>
        </w:rPr>
        <w:t xml:space="preserve"> ปี   </w:t>
      </w:r>
    </w:p>
    <w:p w14:paraId="7A3AB5D3" w14:textId="05E4D53E" w:rsidR="00BF4BF2" w:rsidRPr="00034AAF" w:rsidRDefault="00000000" w:rsidP="00F77B7D">
      <w:pPr>
        <w:spacing w:after="0" w:line="240" w:lineRule="auto"/>
        <w:rPr>
          <w:sz w:val="28"/>
          <w:szCs w:val="20"/>
        </w:rPr>
      </w:pPr>
      <w:r w:rsidRPr="00034AAF">
        <w:rPr>
          <w:sz w:val="28"/>
          <w:szCs w:val="20"/>
        </w:rPr>
        <w:t>บ้า</w:t>
      </w:r>
      <w:r w:rsidR="00F77B7D">
        <w:rPr>
          <w:sz w:val="28"/>
          <w:szCs w:val="20"/>
          <w:cs/>
          <w:lang w:bidi="th-TH"/>
        </w:rPr>
        <w:tab/>
      </w:r>
      <w:r w:rsidR="00F77B7D">
        <w:rPr>
          <w:sz w:val="28"/>
          <w:szCs w:val="20"/>
          <w:cs/>
          <w:lang w:bidi="th-TH"/>
        </w:rPr>
        <w:tab/>
      </w:r>
      <w:r w:rsidRPr="00034AAF">
        <w:rPr>
          <w:b w:val="0"/>
          <w:noProof/>
          <w:sz w:val="24"/>
          <w:szCs w:val="20"/>
        </w:rPr>
        <w:drawing>
          <wp:inline distT="0" distB="0" distL="0" distR="0" wp14:anchorId="48C0D64E" wp14:editId="28EA4B79">
            <wp:extent cx="109728" cy="122637"/>
            <wp:effectExtent l="0" t="0" r="0" b="0"/>
            <wp:docPr id="253" name="Picture 2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rcle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9728" cy="122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4AAF">
        <w:rPr>
          <w:b w:val="0"/>
          <w:sz w:val="24"/>
          <w:szCs w:val="20"/>
        </w:rPr>
        <w:t xml:space="preserve"> ไม่เป็น            </w:t>
      </w:r>
      <w:r w:rsidRPr="00034AAF">
        <w:rPr>
          <w:b w:val="0"/>
          <w:noProof/>
          <w:sz w:val="24"/>
          <w:szCs w:val="20"/>
        </w:rPr>
        <w:drawing>
          <wp:inline distT="0" distB="0" distL="0" distR="0" wp14:anchorId="3F5E3254" wp14:editId="1BBDA466">
            <wp:extent cx="109728" cy="122637"/>
            <wp:effectExtent l="0" t="0" r="0" b="0"/>
            <wp:docPr id="254" name="Picture 2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rcle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9728" cy="122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4AAF">
        <w:rPr>
          <w:b w:val="0"/>
          <w:sz w:val="24"/>
          <w:szCs w:val="20"/>
        </w:rPr>
        <w:t xml:space="preserve"> เป็นจากอุบัติเหตุ            </w:t>
      </w:r>
      <w:r w:rsidRPr="00034AAF">
        <w:rPr>
          <w:b w:val="0"/>
          <w:noProof/>
          <w:sz w:val="24"/>
          <w:szCs w:val="20"/>
        </w:rPr>
        <w:drawing>
          <wp:inline distT="0" distB="0" distL="0" distR="0" wp14:anchorId="55589566" wp14:editId="42685AAC">
            <wp:extent cx="109728" cy="122637"/>
            <wp:effectExtent l="0" t="0" r="0" b="0"/>
            <wp:docPr id="255" name="Picture 2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rcle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9728" cy="122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4AAF">
        <w:rPr>
          <w:b w:val="0"/>
          <w:sz w:val="24"/>
          <w:szCs w:val="20"/>
        </w:rPr>
        <w:t xml:space="preserve"> เป็นจากสาเหตุอื่นๆ             ระยะเวลาที่เป็น </w:t>
      </w:r>
      <w:r w:rsidRPr="00034AAF">
        <w:rPr>
          <w:b w:val="0"/>
          <w:noProof/>
          <w:sz w:val="24"/>
          <w:szCs w:val="20"/>
        </w:rPr>
        <w:drawing>
          <wp:inline distT="0" distB="0" distL="0" distR="0" wp14:anchorId="386B528D" wp14:editId="084AAB71">
            <wp:extent cx="914400" cy="228600"/>
            <wp:effectExtent l="0" t="0" r="0" b="0"/>
            <wp:docPr id="256" name="Picture 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yBox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4AAF">
        <w:rPr>
          <w:b w:val="0"/>
          <w:sz w:val="24"/>
          <w:szCs w:val="20"/>
        </w:rPr>
        <w:t xml:space="preserve"> ปี   </w:t>
      </w:r>
    </w:p>
    <w:p w14:paraId="741D2B7A" w14:textId="308B0D1E" w:rsidR="00BF4BF2" w:rsidRPr="00034AAF" w:rsidRDefault="00000000" w:rsidP="00F77B7D">
      <w:pPr>
        <w:spacing w:after="0" w:line="240" w:lineRule="auto"/>
        <w:rPr>
          <w:sz w:val="28"/>
          <w:szCs w:val="20"/>
        </w:rPr>
      </w:pPr>
      <w:r w:rsidRPr="00034AAF">
        <w:rPr>
          <w:sz w:val="28"/>
          <w:szCs w:val="20"/>
        </w:rPr>
        <w:t>ปัญญาอ่อน</w:t>
      </w:r>
      <w:r w:rsidR="00F77B7D">
        <w:rPr>
          <w:sz w:val="28"/>
          <w:szCs w:val="20"/>
          <w:cs/>
          <w:lang w:bidi="th-TH"/>
        </w:rPr>
        <w:tab/>
      </w:r>
      <w:r w:rsidRPr="00034AAF">
        <w:rPr>
          <w:b w:val="0"/>
          <w:noProof/>
          <w:sz w:val="24"/>
          <w:szCs w:val="20"/>
        </w:rPr>
        <w:drawing>
          <wp:inline distT="0" distB="0" distL="0" distR="0" wp14:anchorId="339FB4B7" wp14:editId="10E49FD5">
            <wp:extent cx="109728" cy="122637"/>
            <wp:effectExtent l="0" t="0" r="0" b="0"/>
            <wp:docPr id="257" name="Picture 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rcle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9728" cy="122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4AAF">
        <w:rPr>
          <w:b w:val="0"/>
          <w:sz w:val="24"/>
          <w:szCs w:val="20"/>
        </w:rPr>
        <w:t xml:space="preserve"> ไม่เป็น            </w:t>
      </w:r>
      <w:r w:rsidRPr="00034AAF">
        <w:rPr>
          <w:b w:val="0"/>
          <w:noProof/>
          <w:sz w:val="24"/>
          <w:szCs w:val="20"/>
        </w:rPr>
        <w:drawing>
          <wp:inline distT="0" distB="0" distL="0" distR="0" wp14:anchorId="2DD46F91" wp14:editId="49C8E890">
            <wp:extent cx="109728" cy="122637"/>
            <wp:effectExtent l="0" t="0" r="0" b="0"/>
            <wp:docPr id="258" name="Picture 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rcle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9728" cy="122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4AAF">
        <w:rPr>
          <w:b w:val="0"/>
          <w:sz w:val="24"/>
          <w:szCs w:val="20"/>
        </w:rPr>
        <w:t xml:space="preserve"> เป็น            </w:t>
      </w:r>
    </w:p>
    <w:p w14:paraId="5FC314CE" w14:textId="3900DCF5" w:rsidR="00BF4BF2" w:rsidRPr="00034AAF" w:rsidRDefault="00000000" w:rsidP="00F77B7D">
      <w:pPr>
        <w:spacing w:after="0" w:line="240" w:lineRule="auto"/>
        <w:rPr>
          <w:sz w:val="28"/>
          <w:szCs w:val="20"/>
        </w:rPr>
      </w:pPr>
      <w:r w:rsidRPr="00034AAF">
        <w:rPr>
          <w:sz w:val="28"/>
          <w:szCs w:val="20"/>
        </w:rPr>
        <w:t>หลังค่อม</w:t>
      </w:r>
      <w:r w:rsidR="00F77B7D">
        <w:rPr>
          <w:sz w:val="28"/>
          <w:szCs w:val="20"/>
          <w:cs/>
          <w:lang w:bidi="th-TH"/>
        </w:rPr>
        <w:tab/>
      </w:r>
      <w:r w:rsidR="00F77B7D">
        <w:rPr>
          <w:sz w:val="28"/>
          <w:szCs w:val="20"/>
          <w:cs/>
          <w:lang w:bidi="th-TH"/>
        </w:rPr>
        <w:tab/>
      </w:r>
      <w:r w:rsidRPr="00034AAF">
        <w:rPr>
          <w:b w:val="0"/>
          <w:noProof/>
          <w:sz w:val="24"/>
          <w:szCs w:val="20"/>
        </w:rPr>
        <w:drawing>
          <wp:inline distT="0" distB="0" distL="0" distR="0" wp14:anchorId="3B8EC2D1" wp14:editId="6ED491FB">
            <wp:extent cx="109728" cy="122637"/>
            <wp:effectExtent l="0" t="0" r="0" b="0"/>
            <wp:docPr id="259" name="Picture 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rcle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9728" cy="122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4AAF">
        <w:rPr>
          <w:b w:val="0"/>
          <w:sz w:val="24"/>
          <w:szCs w:val="20"/>
        </w:rPr>
        <w:t xml:space="preserve"> ไม่เป็น            </w:t>
      </w:r>
      <w:r w:rsidRPr="00034AAF">
        <w:rPr>
          <w:b w:val="0"/>
          <w:noProof/>
          <w:sz w:val="24"/>
          <w:szCs w:val="20"/>
        </w:rPr>
        <w:drawing>
          <wp:inline distT="0" distB="0" distL="0" distR="0" wp14:anchorId="6BF14404" wp14:editId="21CB34C8">
            <wp:extent cx="109728" cy="122637"/>
            <wp:effectExtent l="0" t="0" r="0" b="0"/>
            <wp:docPr id="260" name="Picture 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rcle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9728" cy="122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4AAF">
        <w:rPr>
          <w:b w:val="0"/>
          <w:sz w:val="24"/>
          <w:szCs w:val="20"/>
        </w:rPr>
        <w:t xml:space="preserve"> เป็น            </w:t>
      </w:r>
    </w:p>
    <w:p w14:paraId="1D2CBDA5" w14:textId="036C3BC9" w:rsidR="00BF4BF2" w:rsidRPr="00034AAF" w:rsidRDefault="00000000" w:rsidP="00F77B7D">
      <w:pPr>
        <w:spacing w:after="0" w:line="240" w:lineRule="auto"/>
        <w:rPr>
          <w:sz w:val="28"/>
          <w:szCs w:val="20"/>
        </w:rPr>
      </w:pPr>
      <w:r w:rsidRPr="00034AAF">
        <w:rPr>
          <w:sz w:val="28"/>
          <w:szCs w:val="20"/>
        </w:rPr>
        <w:t>ความพิการอื่นๆ</w:t>
      </w:r>
      <w:r w:rsidR="00F77B7D">
        <w:rPr>
          <w:sz w:val="28"/>
          <w:szCs w:val="20"/>
          <w:cs/>
          <w:lang w:bidi="th-TH"/>
        </w:rPr>
        <w:tab/>
      </w:r>
      <w:r w:rsidRPr="00034AAF">
        <w:rPr>
          <w:b w:val="0"/>
          <w:noProof/>
          <w:sz w:val="24"/>
          <w:szCs w:val="20"/>
        </w:rPr>
        <w:drawing>
          <wp:inline distT="0" distB="0" distL="0" distR="0" wp14:anchorId="0BB4A2B8" wp14:editId="2BD319F4">
            <wp:extent cx="2743200" cy="228600"/>
            <wp:effectExtent l="0" t="0" r="0" b="0"/>
            <wp:docPr id="261" name="Picture 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yBox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4AAF">
        <w:rPr>
          <w:b w:val="0"/>
          <w:sz w:val="24"/>
          <w:szCs w:val="20"/>
        </w:rPr>
        <w:t xml:space="preserve">    </w:t>
      </w:r>
    </w:p>
    <w:p w14:paraId="63E225F5" w14:textId="77777777" w:rsidR="00F77B7D" w:rsidRDefault="00000000" w:rsidP="00F77B7D">
      <w:pPr>
        <w:spacing w:after="0" w:line="240" w:lineRule="auto"/>
        <w:rPr>
          <w:b w:val="0"/>
          <w:sz w:val="24"/>
          <w:szCs w:val="20"/>
          <w:lang w:bidi="th-TH"/>
        </w:rPr>
      </w:pPr>
      <w:r w:rsidRPr="00034AAF">
        <w:rPr>
          <w:sz w:val="28"/>
          <w:szCs w:val="20"/>
        </w:rPr>
        <w:t>ความสามารถในการใช้ชีวิต</w:t>
      </w:r>
      <w:r w:rsidR="00F77B7D">
        <w:rPr>
          <w:sz w:val="28"/>
          <w:szCs w:val="20"/>
          <w:cs/>
          <w:lang w:bidi="th-TH"/>
        </w:rPr>
        <w:tab/>
      </w:r>
      <w:r w:rsidRPr="00034AAF">
        <w:rPr>
          <w:b w:val="0"/>
          <w:noProof/>
          <w:sz w:val="24"/>
          <w:szCs w:val="20"/>
        </w:rPr>
        <w:drawing>
          <wp:inline distT="0" distB="0" distL="0" distR="0" wp14:anchorId="5C976674" wp14:editId="37424E8D">
            <wp:extent cx="109728" cy="122637"/>
            <wp:effectExtent l="0" t="0" r="0" b="0"/>
            <wp:docPr id="262" name="Picture 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rcle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9728" cy="122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4AAF">
        <w:rPr>
          <w:b w:val="0"/>
          <w:sz w:val="24"/>
          <w:szCs w:val="20"/>
        </w:rPr>
        <w:t xml:space="preserve"> ใช้ชีวิตได้ปกติ ไม่พึ่งพาคนอื่น            </w:t>
      </w:r>
      <w:r w:rsidRPr="00034AAF">
        <w:rPr>
          <w:b w:val="0"/>
          <w:noProof/>
          <w:sz w:val="24"/>
          <w:szCs w:val="20"/>
        </w:rPr>
        <w:drawing>
          <wp:inline distT="0" distB="0" distL="0" distR="0" wp14:anchorId="05CC4BF8" wp14:editId="098B2D48">
            <wp:extent cx="109728" cy="122637"/>
            <wp:effectExtent l="0" t="0" r="0" b="0"/>
            <wp:docPr id="263" name="Picture 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rcle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9728" cy="122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4AAF">
        <w:rPr>
          <w:b w:val="0"/>
          <w:sz w:val="24"/>
          <w:szCs w:val="20"/>
        </w:rPr>
        <w:t xml:space="preserve"> ใช้ชีวิตปกติ พึ่งพาคนอื่นบางเรื่อง            </w:t>
      </w:r>
      <w:r w:rsidRPr="00034AAF">
        <w:rPr>
          <w:b w:val="0"/>
          <w:noProof/>
          <w:sz w:val="24"/>
          <w:szCs w:val="20"/>
        </w:rPr>
        <w:drawing>
          <wp:inline distT="0" distB="0" distL="0" distR="0" wp14:anchorId="3B54E1DF" wp14:editId="426A0320">
            <wp:extent cx="109728" cy="122637"/>
            <wp:effectExtent l="0" t="0" r="0" b="0"/>
            <wp:docPr id="264" name="Picture 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rcle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9728" cy="122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4AAF">
        <w:rPr>
          <w:b w:val="0"/>
          <w:sz w:val="24"/>
          <w:szCs w:val="20"/>
        </w:rPr>
        <w:t xml:space="preserve"> ต้องพึ่งพาคนอื่นทุกเรื่อง             </w:t>
      </w:r>
    </w:p>
    <w:p w14:paraId="7CA60956" w14:textId="119A34A4" w:rsidR="00BF4BF2" w:rsidRPr="00034AAF" w:rsidRDefault="00000000" w:rsidP="00F77B7D">
      <w:pPr>
        <w:spacing w:after="0" w:line="240" w:lineRule="auto"/>
        <w:ind w:left="1440" w:firstLine="720"/>
        <w:rPr>
          <w:sz w:val="28"/>
          <w:szCs w:val="20"/>
        </w:rPr>
      </w:pPr>
      <w:r w:rsidRPr="00034AAF">
        <w:rPr>
          <w:b w:val="0"/>
          <w:sz w:val="24"/>
          <w:szCs w:val="20"/>
        </w:rPr>
        <w:t xml:space="preserve">ผู้ดูแล </w:t>
      </w:r>
      <w:r w:rsidRPr="00034AAF">
        <w:rPr>
          <w:b w:val="0"/>
          <w:noProof/>
          <w:sz w:val="24"/>
          <w:szCs w:val="20"/>
        </w:rPr>
        <w:drawing>
          <wp:inline distT="0" distB="0" distL="0" distR="0" wp14:anchorId="7806B7AA" wp14:editId="34C0FB2E">
            <wp:extent cx="914400" cy="228600"/>
            <wp:effectExtent l="0" t="0" r="0" b="0"/>
            <wp:docPr id="265" name="Picture 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yBox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4AAF">
        <w:rPr>
          <w:b w:val="0"/>
          <w:sz w:val="24"/>
          <w:szCs w:val="20"/>
        </w:rPr>
        <w:t xml:space="preserve">    </w:t>
      </w:r>
    </w:p>
    <w:p w14:paraId="73F49DD9" w14:textId="7990A2DC" w:rsidR="00BF4BF2" w:rsidRPr="00034AAF" w:rsidRDefault="00000000" w:rsidP="00F77B7D">
      <w:pPr>
        <w:spacing w:after="0" w:line="240" w:lineRule="auto"/>
        <w:rPr>
          <w:sz w:val="28"/>
          <w:szCs w:val="20"/>
        </w:rPr>
      </w:pPr>
      <w:r w:rsidRPr="00034AAF">
        <w:rPr>
          <w:sz w:val="28"/>
          <w:szCs w:val="20"/>
        </w:rPr>
        <w:t>ความช่วยเหลือ</w:t>
      </w:r>
      <w:r w:rsidR="00F77B7D">
        <w:rPr>
          <w:sz w:val="28"/>
          <w:szCs w:val="20"/>
          <w:cs/>
          <w:lang w:bidi="th-TH"/>
        </w:rPr>
        <w:tab/>
      </w:r>
      <w:r w:rsidRPr="00034AAF">
        <w:rPr>
          <w:b w:val="0"/>
          <w:noProof/>
          <w:sz w:val="24"/>
          <w:szCs w:val="20"/>
        </w:rPr>
        <w:drawing>
          <wp:inline distT="0" distB="0" distL="0" distR="0" wp14:anchorId="6A70E874" wp14:editId="089294B1">
            <wp:extent cx="109728" cy="122637"/>
            <wp:effectExtent l="0" t="0" r="0" b="0"/>
            <wp:docPr id="266" name="Picture 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rcle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9728" cy="122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4AAF">
        <w:rPr>
          <w:b w:val="0"/>
          <w:sz w:val="24"/>
          <w:szCs w:val="20"/>
        </w:rPr>
        <w:t xml:space="preserve"> ได้รับความช่วยเหลือเพียงพอแล้ว            </w:t>
      </w:r>
      <w:r w:rsidRPr="00034AAF">
        <w:rPr>
          <w:b w:val="0"/>
          <w:noProof/>
          <w:sz w:val="24"/>
          <w:szCs w:val="20"/>
        </w:rPr>
        <w:drawing>
          <wp:inline distT="0" distB="0" distL="0" distR="0" wp14:anchorId="7A5F0903" wp14:editId="2AE9B991">
            <wp:extent cx="109728" cy="122637"/>
            <wp:effectExtent l="0" t="0" r="0" b="0"/>
            <wp:docPr id="267" name="Picture 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rcle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9728" cy="122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4AAF">
        <w:rPr>
          <w:b w:val="0"/>
          <w:sz w:val="24"/>
          <w:szCs w:val="20"/>
        </w:rPr>
        <w:t xml:space="preserve"> ไม่ได้รับความช่วยเหลือ            </w:t>
      </w:r>
      <w:r w:rsidRPr="00034AAF">
        <w:rPr>
          <w:b w:val="0"/>
          <w:noProof/>
          <w:sz w:val="24"/>
          <w:szCs w:val="20"/>
        </w:rPr>
        <w:drawing>
          <wp:inline distT="0" distB="0" distL="0" distR="0" wp14:anchorId="6380C4B8" wp14:editId="5E07A6E6">
            <wp:extent cx="109728" cy="122637"/>
            <wp:effectExtent l="0" t="0" r="0" b="0"/>
            <wp:docPr id="268" name="Picture 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rcle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9728" cy="122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4AAF">
        <w:rPr>
          <w:b w:val="0"/>
          <w:sz w:val="24"/>
          <w:szCs w:val="20"/>
        </w:rPr>
        <w:t xml:space="preserve"> ได้รับความช่วยเหลือบางอย่าง            </w:t>
      </w:r>
    </w:p>
    <w:p w14:paraId="7F5F82D7" w14:textId="0FAD9783" w:rsidR="00BF4BF2" w:rsidRPr="00034AAF" w:rsidRDefault="00000000" w:rsidP="00F77B7D">
      <w:pPr>
        <w:spacing w:after="0" w:line="240" w:lineRule="auto"/>
        <w:rPr>
          <w:sz w:val="28"/>
          <w:szCs w:val="20"/>
        </w:rPr>
      </w:pPr>
      <w:r w:rsidRPr="00034AAF">
        <w:rPr>
          <w:sz w:val="28"/>
          <w:szCs w:val="20"/>
        </w:rPr>
        <w:t>ต้องการความช่วยเหลือเรื่องอะไร (ถ้าต้องการความช่วยเหลือ)</w:t>
      </w:r>
      <w:r w:rsidR="00F77B7D">
        <w:rPr>
          <w:sz w:val="28"/>
          <w:szCs w:val="20"/>
          <w:cs/>
          <w:lang w:bidi="th-TH"/>
        </w:rPr>
        <w:tab/>
      </w:r>
      <w:r w:rsidR="00F77B7D">
        <w:rPr>
          <w:rFonts w:hint="cs"/>
          <w:sz w:val="28"/>
          <w:szCs w:val="20"/>
          <w:cs/>
          <w:lang w:bidi="th-TH"/>
        </w:rPr>
        <w:t xml:space="preserve">  </w:t>
      </w:r>
      <w:r w:rsidRPr="00034AAF">
        <w:rPr>
          <w:b w:val="0"/>
          <w:noProof/>
          <w:sz w:val="24"/>
          <w:szCs w:val="20"/>
        </w:rPr>
        <w:drawing>
          <wp:inline distT="0" distB="0" distL="0" distR="0" wp14:anchorId="669AC083" wp14:editId="59D83E33">
            <wp:extent cx="2743200" cy="228600"/>
            <wp:effectExtent l="0" t="0" r="0" b="0"/>
            <wp:docPr id="269" name="Picture 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yBox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4AAF">
        <w:rPr>
          <w:b w:val="0"/>
          <w:sz w:val="24"/>
          <w:szCs w:val="20"/>
        </w:rPr>
        <w:t xml:space="preserve">    </w:t>
      </w:r>
    </w:p>
    <w:p w14:paraId="360918C9" w14:textId="5CB9A417" w:rsidR="00BF4BF2" w:rsidRPr="00034AAF" w:rsidRDefault="00000000" w:rsidP="00F77B7D">
      <w:pPr>
        <w:spacing w:after="0" w:line="240" w:lineRule="auto"/>
        <w:rPr>
          <w:sz w:val="28"/>
          <w:szCs w:val="20"/>
        </w:rPr>
      </w:pPr>
      <w:r w:rsidRPr="00034AAF">
        <w:rPr>
          <w:sz w:val="28"/>
          <w:szCs w:val="20"/>
        </w:rPr>
        <w:t>ต้องการความช่วยเหลือจากหน่วยงานใด (ถ้าต้องการความช่วยเหลือ)</w:t>
      </w:r>
      <w:r w:rsidRPr="00034AAF">
        <w:rPr>
          <w:b w:val="0"/>
          <w:sz w:val="24"/>
          <w:szCs w:val="20"/>
        </w:rPr>
        <w:t xml:space="preserve">  </w:t>
      </w:r>
      <w:r w:rsidRPr="00034AAF">
        <w:rPr>
          <w:b w:val="0"/>
          <w:noProof/>
          <w:sz w:val="24"/>
          <w:szCs w:val="20"/>
        </w:rPr>
        <w:drawing>
          <wp:inline distT="0" distB="0" distL="0" distR="0" wp14:anchorId="57D717D9" wp14:editId="71BABA31">
            <wp:extent cx="2743200" cy="228600"/>
            <wp:effectExtent l="0" t="0" r="0" b="0"/>
            <wp:docPr id="270" name="Picture 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yBox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4AAF">
        <w:rPr>
          <w:b w:val="0"/>
          <w:sz w:val="24"/>
          <w:szCs w:val="20"/>
        </w:rPr>
        <w:t xml:space="preserve">    </w:t>
      </w:r>
    </w:p>
    <w:p w14:paraId="56EF904D" w14:textId="77777777" w:rsidR="00F77B7D" w:rsidRDefault="00F77B7D">
      <w:pPr>
        <w:rPr>
          <w:rFonts w:asciiTheme="majorHAnsi" w:eastAsiaTheme="majorEastAsia" w:hAnsiTheme="majorHAnsi" w:cstheme="majorBidi"/>
          <w:bCs/>
          <w:color w:val="365F91" w:themeColor="accent1" w:themeShade="BF"/>
          <w:sz w:val="24"/>
          <w:szCs w:val="24"/>
        </w:rPr>
      </w:pPr>
      <w:r>
        <w:rPr>
          <w:sz w:val="24"/>
          <w:szCs w:val="24"/>
        </w:rPr>
        <w:br w:type="page"/>
      </w:r>
    </w:p>
    <w:p w14:paraId="1608AFE3" w14:textId="75D7128D" w:rsidR="00BF4BF2" w:rsidRPr="00034AAF" w:rsidRDefault="00000000">
      <w:pPr>
        <w:pStyle w:val="Heading1"/>
        <w:rPr>
          <w:sz w:val="24"/>
          <w:szCs w:val="24"/>
        </w:rPr>
      </w:pPr>
      <w:r w:rsidRPr="00034AAF">
        <w:rPr>
          <w:sz w:val="24"/>
          <w:szCs w:val="24"/>
        </w:rPr>
        <w:lastRenderedPageBreak/>
        <w:t>ส่วนที่ 6: ผู้ป่วยติดเตียง</w:t>
      </w:r>
    </w:p>
    <w:p w14:paraId="4B45B613" w14:textId="77777777" w:rsidR="00EC3584" w:rsidRDefault="00000000" w:rsidP="00EC3584">
      <w:pPr>
        <w:spacing w:after="0" w:line="240" w:lineRule="auto"/>
        <w:rPr>
          <w:b w:val="0"/>
          <w:sz w:val="24"/>
          <w:szCs w:val="20"/>
          <w:lang w:bidi="th-TH"/>
        </w:rPr>
      </w:pPr>
      <w:r w:rsidRPr="00034AAF">
        <w:rPr>
          <w:sz w:val="28"/>
          <w:szCs w:val="20"/>
        </w:rPr>
        <w:t>ข้อมูลทั่วไป</w:t>
      </w:r>
      <w:r w:rsidR="00EC3584">
        <w:rPr>
          <w:sz w:val="28"/>
          <w:szCs w:val="20"/>
          <w:cs/>
          <w:lang w:bidi="th-TH"/>
        </w:rPr>
        <w:tab/>
      </w:r>
      <w:r w:rsidR="00EC3584" w:rsidRPr="00034AAF">
        <w:rPr>
          <w:b w:val="0"/>
          <w:sz w:val="24"/>
          <w:szCs w:val="20"/>
        </w:rPr>
        <w:t>ชื่อ</w:t>
      </w:r>
      <w:r w:rsidR="00EC3584">
        <w:rPr>
          <w:b w:val="0"/>
          <w:sz w:val="24"/>
          <w:szCs w:val="20"/>
        </w:rPr>
        <w:t xml:space="preserve"> </w:t>
      </w:r>
      <w:r w:rsidR="00EC3584" w:rsidRPr="00034AAF">
        <w:rPr>
          <w:b w:val="0"/>
          <w:noProof/>
          <w:sz w:val="24"/>
          <w:szCs w:val="20"/>
        </w:rPr>
        <w:drawing>
          <wp:inline distT="0" distB="0" distL="0" distR="0" wp14:anchorId="2C343BEF" wp14:editId="6AEC176A">
            <wp:extent cx="914400" cy="228600"/>
            <wp:effectExtent l="0" t="0" r="0" b="0"/>
            <wp:docPr id="132650242" name="Picture 132650242" descr="A white rectangular object with a black bord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125942" name="Picture 1488125942" descr="A white rectangular object with a black bord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3584">
        <w:rPr>
          <w:b w:val="0"/>
          <w:sz w:val="24"/>
          <w:szCs w:val="20"/>
        </w:rPr>
        <w:t xml:space="preserve">     </w:t>
      </w:r>
      <w:r w:rsidR="00EC3584" w:rsidRPr="00034AAF">
        <w:rPr>
          <w:b w:val="0"/>
          <w:sz w:val="24"/>
          <w:szCs w:val="20"/>
        </w:rPr>
        <w:t xml:space="preserve">สกุล  </w:t>
      </w:r>
      <w:r w:rsidR="00EC3584" w:rsidRPr="00034AAF">
        <w:rPr>
          <w:b w:val="0"/>
          <w:noProof/>
          <w:sz w:val="24"/>
          <w:szCs w:val="20"/>
        </w:rPr>
        <w:drawing>
          <wp:inline distT="0" distB="0" distL="0" distR="0" wp14:anchorId="7E4B244E" wp14:editId="23BCCCA2">
            <wp:extent cx="914400" cy="228600"/>
            <wp:effectExtent l="0" t="0" r="0" b="0"/>
            <wp:docPr id="330847987" name="Picture 330847987" descr="A white rectangular object with a black bord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865304" name="Picture 1849865304" descr="A white rectangular object with a black bord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C3584" w:rsidRPr="00034AAF">
        <w:rPr>
          <w:b w:val="0"/>
          <w:sz w:val="24"/>
          <w:szCs w:val="20"/>
        </w:rPr>
        <w:t xml:space="preserve">    </w:t>
      </w:r>
      <w:r w:rsidR="00EC3584">
        <w:rPr>
          <w:b w:val="0"/>
          <w:sz w:val="24"/>
          <w:szCs w:val="20"/>
        </w:rPr>
        <w:t xml:space="preserve"> </w:t>
      </w:r>
      <w:r w:rsidRPr="00034AAF">
        <w:rPr>
          <w:b w:val="0"/>
          <w:sz w:val="24"/>
          <w:szCs w:val="20"/>
        </w:rPr>
        <w:t xml:space="preserve">เพศ </w:t>
      </w:r>
      <w:r w:rsidRPr="00034AAF">
        <w:rPr>
          <w:b w:val="0"/>
          <w:noProof/>
          <w:sz w:val="24"/>
          <w:szCs w:val="20"/>
        </w:rPr>
        <w:drawing>
          <wp:inline distT="0" distB="0" distL="0" distR="0" wp14:anchorId="1FBE4D40" wp14:editId="62A66597">
            <wp:extent cx="914400" cy="228600"/>
            <wp:effectExtent l="0" t="0" r="0" b="0"/>
            <wp:docPr id="272" name="Picture 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yBox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4AAF">
        <w:rPr>
          <w:b w:val="0"/>
          <w:sz w:val="24"/>
          <w:szCs w:val="20"/>
        </w:rPr>
        <w:t xml:space="preserve">     อายุ </w:t>
      </w:r>
      <w:r w:rsidRPr="00034AAF">
        <w:rPr>
          <w:b w:val="0"/>
          <w:noProof/>
          <w:sz w:val="24"/>
          <w:szCs w:val="20"/>
        </w:rPr>
        <w:drawing>
          <wp:inline distT="0" distB="0" distL="0" distR="0" wp14:anchorId="24944DCA" wp14:editId="6879027E">
            <wp:extent cx="914400" cy="228600"/>
            <wp:effectExtent l="0" t="0" r="0" b="0"/>
            <wp:docPr id="273" name="Picture 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yBox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4AAF">
        <w:rPr>
          <w:b w:val="0"/>
          <w:sz w:val="24"/>
          <w:szCs w:val="20"/>
        </w:rPr>
        <w:t xml:space="preserve"> ปี    </w:t>
      </w:r>
    </w:p>
    <w:p w14:paraId="33CA7508" w14:textId="05E2077B" w:rsidR="00BF4BF2" w:rsidRPr="00034AAF" w:rsidRDefault="00000000" w:rsidP="00EC3584">
      <w:pPr>
        <w:spacing w:after="0" w:line="240" w:lineRule="auto"/>
        <w:ind w:left="720" w:firstLine="720"/>
        <w:rPr>
          <w:sz w:val="28"/>
          <w:szCs w:val="20"/>
        </w:rPr>
      </w:pPr>
      <w:r w:rsidRPr="00034AAF">
        <w:rPr>
          <w:b w:val="0"/>
          <w:sz w:val="24"/>
          <w:szCs w:val="20"/>
        </w:rPr>
        <w:t xml:space="preserve">ระยะเวลาที่ป่วยติดเตียง </w:t>
      </w:r>
      <w:r w:rsidRPr="00034AAF">
        <w:rPr>
          <w:b w:val="0"/>
          <w:noProof/>
          <w:sz w:val="24"/>
          <w:szCs w:val="20"/>
        </w:rPr>
        <w:drawing>
          <wp:inline distT="0" distB="0" distL="0" distR="0" wp14:anchorId="056179E3" wp14:editId="078DB257">
            <wp:extent cx="914400" cy="228600"/>
            <wp:effectExtent l="0" t="0" r="0" b="0"/>
            <wp:docPr id="274" name="Picture 2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yBox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4AAF">
        <w:rPr>
          <w:b w:val="0"/>
          <w:sz w:val="24"/>
          <w:szCs w:val="20"/>
        </w:rPr>
        <w:t xml:space="preserve"> ปี   </w:t>
      </w:r>
    </w:p>
    <w:p w14:paraId="7A6E79FA" w14:textId="77777777" w:rsidR="00EC3584" w:rsidRDefault="00000000" w:rsidP="00EC3584">
      <w:pPr>
        <w:spacing w:after="0" w:line="240" w:lineRule="auto"/>
        <w:rPr>
          <w:b w:val="0"/>
          <w:sz w:val="24"/>
          <w:szCs w:val="20"/>
          <w:lang w:bidi="th-TH"/>
        </w:rPr>
      </w:pPr>
      <w:r w:rsidRPr="00034AAF">
        <w:rPr>
          <w:sz w:val="28"/>
          <w:szCs w:val="20"/>
        </w:rPr>
        <w:t>ประเภท</w:t>
      </w:r>
      <w:r w:rsidR="00EC3584">
        <w:rPr>
          <w:sz w:val="28"/>
          <w:szCs w:val="20"/>
          <w:cs/>
          <w:lang w:bidi="th-TH"/>
        </w:rPr>
        <w:tab/>
      </w:r>
      <w:r w:rsidR="00EC3584">
        <w:rPr>
          <w:sz w:val="28"/>
          <w:szCs w:val="20"/>
          <w:cs/>
          <w:lang w:bidi="th-TH"/>
        </w:rPr>
        <w:tab/>
      </w:r>
      <w:r w:rsidRPr="00034AAF">
        <w:rPr>
          <w:b w:val="0"/>
          <w:noProof/>
          <w:sz w:val="24"/>
          <w:szCs w:val="20"/>
        </w:rPr>
        <w:drawing>
          <wp:inline distT="0" distB="0" distL="0" distR="0" wp14:anchorId="61FF61E9" wp14:editId="1D5C0B3A">
            <wp:extent cx="109728" cy="122637"/>
            <wp:effectExtent l="0" t="0" r="0" b="0"/>
            <wp:docPr id="275" name="Picture 2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rcle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9728" cy="122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4AAF">
        <w:rPr>
          <w:b w:val="0"/>
          <w:sz w:val="24"/>
          <w:szCs w:val="20"/>
        </w:rPr>
        <w:t xml:space="preserve"> กลุ่มสีเขียว (เคลื่อนไหวร่างกายได้บ้าง ทำกิจกรรมประจำวันได้หลายอย่าง)            </w:t>
      </w:r>
    </w:p>
    <w:p w14:paraId="6D6D3E8C" w14:textId="3921E5E8" w:rsidR="00EC3584" w:rsidRDefault="00EC3584" w:rsidP="00EC3584">
      <w:pPr>
        <w:spacing w:after="0" w:line="240" w:lineRule="auto"/>
        <w:ind w:left="720" w:firstLine="720"/>
        <w:rPr>
          <w:b w:val="0"/>
          <w:sz w:val="24"/>
          <w:szCs w:val="20"/>
          <w:lang w:bidi="th-TH"/>
        </w:rPr>
      </w:pPr>
      <w:r w:rsidRPr="007B39AF">
        <w:pict w14:anchorId="4B1C8D75">
          <v:shape id="Picture 276" o:spid="_x0000_i1052" type="#_x0000_t75" style="width:8.4pt;height:9.6pt;visibility:visible;mso-wrap-style:square">
            <v:imagedata r:id="rId8" o:title=""/>
          </v:shape>
        </w:pict>
      </w:r>
      <w:r w:rsidR="00000000" w:rsidRPr="00034AAF">
        <w:rPr>
          <w:b w:val="0"/>
          <w:sz w:val="24"/>
          <w:szCs w:val="20"/>
        </w:rPr>
        <w:t xml:space="preserve"> กลุ่มสีเหลือง (ไม่แข็งแรง อาจมีภาวะอัมพฤกษ์ ขยับได้ซีกเดียว ช่วยตัวเองได้เล็กน้อย)            </w:t>
      </w:r>
    </w:p>
    <w:p w14:paraId="6FEA4682" w14:textId="7B4A535E" w:rsidR="00BF4BF2" w:rsidRPr="00034AAF" w:rsidRDefault="00000000" w:rsidP="00EC3584">
      <w:pPr>
        <w:spacing w:after="0" w:line="240" w:lineRule="auto"/>
        <w:ind w:left="720" w:firstLine="720"/>
        <w:rPr>
          <w:sz w:val="28"/>
          <w:szCs w:val="20"/>
        </w:rPr>
      </w:pPr>
      <w:r w:rsidRPr="00034AAF">
        <w:rPr>
          <w:b w:val="0"/>
          <w:noProof/>
          <w:sz w:val="24"/>
          <w:szCs w:val="20"/>
        </w:rPr>
        <w:drawing>
          <wp:inline distT="0" distB="0" distL="0" distR="0" wp14:anchorId="0016DD76" wp14:editId="083AA6C7">
            <wp:extent cx="109728" cy="122637"/>
            <wp:effectExtent l="0" t="0" r="0" b="0"/>
            <wp:docPr id="277" name="Picture 2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rcle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9728" cy="122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4AAF">
        <w:rPr>
          <w:b w:val="0"/>
          <w:sz w:val="24"/>
          <w:szCs w:val="20"/>
        </w:rPr>
        <w:t xml:space="preserve"> กลุ่มสีแดง (อัมพาตไม่สามารถขยับร่างกายได้)            </w:t>
      </w:r>
    </w:p>
    <w:p w14:paraId="54A30B8A" w14:textId="7C1E783C" w:rsidR="00BF4BF2" w:rsidRPr="00034AAF" w:rsidRDefault="00000000" w:rsidP="00EC3584">
      <w:pPr>
        <w:spacing w:after="0" w:line="240" w:lineRule="auto"/>
        <w:rPr>
          <w:sz w:val="28"/>
          <w:szCs w:val="20"/>
        </w:rPr>
      </w:pPr>
      <w:r w:rsidRPr="00034AAF">
        <w:rPr>
          <w:sz w:val="28"/>
          <w:szCs w:val="20"/>
        </w:rPr>
        <w:t>โรคแทรกซ้อน</w:t>
      </w:r>
      <w:r w:rsidR="00EC3584">
        <w:rPr>
          <w:sz w:val="28"/>
          <w:szCs w:val="20"/>
          <w:cs/>
          <w:lang w:bidi="th-TH"/>
        </w:rPr>
        <w:tab/>
      </w:r>
      <w:r w:rsidRPr="00034AAF">
        <w:rPr>
          <w:b w:val="0"/>
          <w:noProof/>
          <w:sz w:val="24"/>
          <w:szCs w:val="20"/>
        </w:rPr>
        <w:drawing>
          <wp:inline distT="0" distB="0" distL="0" distR="0" wp14:anchorId="4D1CC888" wp14:editId="6445DF4A">
            <wp:extent cx="109728" cy="122637"/>
            <wp:effectExtent l="0" t="0" r="0" b="0"/>
            <wp:docPr id="278" name="Picture 2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rcle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9728" cy="122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4AAF">
        <w:rPr>
          <w:b w:val="0"/>
          <w:sz w:val="24"/>
          <w:szCs w:val="20"/>
        </w:rPr>
        <w:t xml:space="preserve"> ไม่มี            </w:t>
      </w:r>
      <w:r w:rsidRPr="00034AAF">
        <w:rPr>
          <w:b w:val="0"/>
          <w:noProof/>
          <w:sz w:val="24"/>
          <w:szCs w:val="20"/>
        </w:rPr>
        <w:drawing>
          <wp:inline distT="0" distB="0" distL="0" distR="0" wp14:anchorId="6794185C" wp14:editId="377772A4">
            <wp:extent cx="109728" cy="122637"/>
            <wp:effectExtent l="0" t="0" r="0" b="0"/>
            <wp:docPr id="279" name="Picture 2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rcle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9728" cy="122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4AAF">
        <w:rPr>
          <w:b w:val="0"/>
          <w:sz w:val="24"/>
          <w:szCs w:val="20"/>
        </w:rPr>
        <w:t xml:space="preserve"> มี คือ </w:t>
      </w:r>
      <w:r w:rsidRPr="00034AAF">
        <w:rPr>
          <w:b w:val="0"/>
          <w:noProof/>
          <w:sz w:val="24"/>
          <w:szCs w:val="20"/>
        </w:rPr>
        <w:drawing>
          <wp:inline distT="0" distB="0" distL="0" distR="0" wp14:anchorId="7C75C2A9" wp14:editId="4CB9B95E">
            <wp:extent cx="914400" cy="228600"/>
            <wp:effectExtent l="0" t="0" r="0" b="0"/>
            <wp:docPr id="280" name="Picture 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yBox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4AAF">
        <w:rPr>
          <w:b w:val="0"/>
          <w:sz w:val="24"/>
          <w:szCs w:val="20"/>
        </w:rPr>
        <w:t xml:space="preserve">            </w:t>
      </w:r>
    </w:p>
    <w:p w14:paraId="775EFDB4" w14:textId="6F098169" w:rsidR="00BF4BF2" w:rsidRPr="00034AAF" w:rsidRDefault="00000000" w:rsidP="00EC3584">
      <w:pPr>
        <w:spacing w:after="0" w:line="240" w:lineRule="auto"/>
        <w:rPr>
          <w:sz w:val="28"/>
          <w:szCs w:val="20"/>
        </w:rPr>
      </w:pPr>
      <w:r w:rsidRPr="00034AAF">
        <w:rPr>
          <w:sz w:val="28"/>
          <w:szCs w:val="20"/>
        </w:rPr>
        <w:t>แผลกดทับ</w:t>
      </w:r>
      <w:r w:rsidR="00EC3584">
        <w:rPr>
          <w:sz w:val="28"/>
          <w:szCs w:val="20"/>
          <w:cs/>
          <w:lang w:bidi="th-TH"/>
        </w:rPr>
        <w:tab/>
      </w:r>
      <w:r w:rsidRPr="00034AAF">
        <w:rPr>
          <w:b w:val="0"/>
          <w:noProof/>
          <w:sz w:val="24"/>
          <w:szCs w:val="20"/>
        </w:rPr>
        <w:drawing>
          <wp:inline distT="0" distB="0" distL="0" distR="0" wp14:anchorId="0C091B40" wp14:editId="54672065">
            <wp:extent cx="109728" cy="122637"/>
            <wp:effectExtent l="0" t="0" r="0" b="0"/>
            <wp:docPr id="281" name="Picture 2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rcle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9728" cy="122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4AAF">
        <w:rPr>
          <w:b w:val="0"/>
          <w:sz w:val="24"/>
          <w:szCs w:val="20"/>
        </w:rPr>
        <w:t xml:space="preserve"> ไม่มี            </w:t>
      </w:r>
      <w:r w:rsidRPr="00034AAF">
        <w:rPr>
          <w:b w:val="0"/>
          <w:noProof/>
          <w:sz w:val="24"/>
          <w:szCs w:val="20"/>
        </w:rPr>
        <w:drawing>
          <wp:inline distT="0" distB="0" distL="0" distR="0" wp14:anchorId="13529ABC" wp14:editId="6306E22E">
            <wp:extent cx="109728" cy="122637"/>
            <wp:effectExtent l="0" t="0" r="0" b="0"/>
            <wp:docPr id="282" name="Picture 2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rcle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9728" cy="122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4AAF">
        <w:rPr>
          <w:b w:val="0"/>
          <w:sz w:val="24"/>
          <w:szCs w:val="20"/>
        </w:rPr>
        <w:t xml:space="preserve"> มีแผล และทำแผลเป็นประจำ            </w:t>
      </w:r>
      <w:r w:rsidR="009C5B28">
        <w:rPr>
          <w:b w:val="0"/>
          <w:sz w:val="24"/>
          <w:szCs w:val="20"/>
          <w:cs/>
          <w:lang w:bidi="th-TH"/>
        </w:rPr>
        <w:tab/>
      </w:r>
      <w:r w:rsidR="009C5B28">
        <w:rPr>
          <w:b w:val="0"/>
          <w:sz w:val="24"/>
          <w:szCs w:val="20"/>
          <w:cs/>
          <w:lang w:bidi="th-TH"/>
        </w:rPr>
        <w:tab/>
      </w:r>
      <w:r w:rsidRPr="00034AAF">
        <w:rPr>
          <w:b w:val="0"/>
          <w:noProof/>
          <w:sz w:val="24"/>
          <w:szCs w:val="20"/>
        </w:rPr>
        <w:drawing>
          <wp:inline distT="0" distB="0" distL="0" distR="0" wp14:anchorId="19ACA0E0" wp14:editId="0EA47929">
            <wp:extent cx="109728" cy="122637"/>
            <wp:effectExtent l="0" t="0" r="0" b="0"/>
            <wp:docPr id="284" name="Picture 2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rcle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9728" cy="122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4AAF">
        <w:rPr>
          <w:b w:val="0"/>
          <w:sz w:val="24"/>
          <w:szCs w:val="20"/>
        </w:rPr>
        <w:t xml:space="preserve"> มีแผล แต่ไม่ทำแผล</w:t>
      </w:r>
      <w:r w:rsidR="00B67BE0">
        <w:rPr>
          <w:rFonts w:hint="cs"/>
          <w:b w:val="0"/>
          <w:sz w:val="24"/>
          <w:szCs w:val="20"/>
          <w:cs/>
          <w:lang w:bidi="th-TH"/>
        </w:rPr>
        <w:t xml:space="preserve"> </w:t>
      </w:r>
      <w:r w:rsidR="00B67BE0" w:rsidRPr="00B67BE0">
        <w:rPr>
          <w:rFonts w:asciiTheme="majorBidi" w:hAnsiTheme="majorBidi" w:cstheme="majorBidi"/>
          <w:b w:val="0"/>
          <w:sz w:val="24"/>
          <w:szCs w:val="24"/>
          <w:cs/>
          <w:lang w:bidi="th-TH"/>
        </w:rPr>
        <w:t>เพราะ</w:t>
      </w:r>
      <w:r w:rsidRPr="00034AAF">
        <w:rPr>
          <w:b w:val="0"/>
          <w:sz w:val="24"/>
          <w:szCs w:val="20"/>
        </w:rPr>
        <w:t xml:space="preserve"> </w:t>
      </w:r>
      <w:r w:rsidRPr="00034AAF">
        <w:rPr>
          <w:b w:val="0"/>
          <w:noProof/>
          <w:sz w:val="24"/>
          <w:szCs w:val="20"/>
        </w:rPr>
        <w:drawing>
          <wp:inline distT="0" distB="0" distL="0" distR="0" wp14:anchorId="56C8CDD2" wp14:editId="708CC668">
            <wp:extent cx="914400" cy="228600"/>
            <wp:effectExtent l="0" t="0" r="0" b="0"/>
            <wp:docPr id="285" name="Picture 2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yBox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4AAF">
        <w:rPr>
          <w:b w:val="0"/>
          <w:sz w:val="24"/>
          <w:szCs w:val="20"/>
        </w:rPr>
        <w:t xml:space="preserve">            </w:t>
      </w:r>
    </w:p>
    <w:p w14:paraId="0686812D" w14:textId="5F92DF05" w:rsidR="00BF4BF2" w:rsidRPr="00034AAF" w:rsidRDefault="00000000" w:rsidP="00EC3584">
      <w:pPr>
        <w:spacing w:after="0" w:line="240" w:lineRule="auto"/>
        <w:rPr>
          <w:sz w:val="28"/>
          <w:szCs w:val="20"/>
        </w:rPr>
      </w:pPr>
      <w:r w:rsidRPr="00034AAF">
        <w:rPr>
          <w:sz w:val="28"/>
          <w:szCs w:val="20"/>
        </w:rPr>
        <w:t>การทำกายภาพ</w:t>
      </w:r>
      <w:r w:rsidR="00EC3584">
        <w:rPr>
          <w:sz w:val="28"/>
          <w:szCs w:val="20"/>
          <w:cs/>
          <w:lang w:bidi="th-TH"/>
        </w:rPr>
        <w:tab/>
      </w:r>
      <w:r w:rsidRPr="00034AAF">
        <w:rPr>
          <w:b w:val="0"/>
          <w:noProof/>
          <w:sz w:val="24"/>
          <w:szCs w:val="20"/>
        </w:rPr>
        <w:drawing>
          <wp:inline distT="0" distB="0" distL="0" distR="0" wp14:anchorId="63A46ACE" wp14:editId="35A257C0">
            <wp:extent cx="109728" cy="122637"/>
            <wp:effectExtent l="0" t="0" r="0" b="0"/>
            <wp:docPr id="286" name="Picture 2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rcle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9728" cy="122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4AAF">
        <w:rPr>
          <w:b w:val="0"/>
          <w:sz w:val="24"/>
          <w:szCs w:val="20"/>
        </w:rPr>
        <w:t xml:space="preserve"> ทำสม่ำเสมอ     </w:t>
      </w:r>
      <w:r w:rsidR="00DD2978">
        <w:rPr>
          <w:b w:val="0"/>
          <w:sz w:val="24"/>
          <w:szCs w:val="20"/>
          <w:cs/>
          <w:lang w:bidi="th-TH"/>
        </w:rPr>
        <w:tab/>
      </w:r>
      <w:r w:rsidRPr="00034AAF">
        <w:rPr>
          <w:b w:val="0"/>
          <w:noProof/>
          <w:sz w:val="24"/>
          <w:szCs w:val="20"/>
        </w:rPr>
        <w:drawing>
          <wp:inline distT="0" distB="0" distL="0" distR="0" wp14:anchorId="300D1E58" wp14:editId="0251D54A">
            <wp:extent cx="109728" cy="122637"/>
            <wp:effectExtent l="0" t="0" r="0" b="0"/>
            <wp:docPr id="287" name="Picture 2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rcle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9728" cy="122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4AAF">
        <w:rPr>
          <w:b w:val="0"/>
          <w:sz w:val="24"/>
          <w:szCs w:val="20"/>
        </w:rPr>
        <w:t xml:space="preserve"> ไม่ทำ เพราะ </w:t>
      </w:r>
      <w:r w:rsidRPr="00034AAF">
        <w:rPr>
          <w:b w:val="0"/>
          <w:noProof/>
          <w:sz w:val="24"/>
          <w:szCs w:val="20"/>
        </w:rPr>
        <w:drawing>
          <wp:inline distT="0" distB="0" distL="0" distR="0" wp14:anchorId="187017A8" wp14:editId="1F483C1C">
            <wp:extent cx="914400" cy="228600"/>
            <wp:effectExtent l="0" t="0" r="0" b="0"/>
            <wp:docPr id="288" name="Picture 2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yBox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4AAF">
        <w:rPr>
          <w:b w:val="0"/>
          <w:sz w:val="24"/>
          <w:szCs w:val="20"/>
        </w:rPr>
        <w:t xml:space="preserve">            </w:t>
      </w:r>
    </w:p>
    <w:p w14:paraId="016A545A" w14:textId="6D4F9144" w:rsidR="00BF4BF2" w:rsidRPr="00034AAF" w:rsidRDefault="00000000" w:rsidP="00EC3584">
      <w:pPr>
        <w:spacing w:after="0" w:line="240" w:lineRule="auto"/>
        <w:rPr>
          <w:sz w:val="28"/>
          <w:szCs w:val="20"/>
        </w:rPr>
      </w:pPr>
      <w:r w:rsidRPr="00034AAF">
        <w:rPr>
          <w:sz w:val="28"/>
          <w:szCs w:val="20"/>
        </w:rPr>
        <w:t>การดูแล</w:t>
      </w:r>
      <w:r w:rsidR="00EC3584">
        <w:rPr>
          <w:sz w:val="28"/>
          <w:szCs w:val="20"/>
          <w:cs/>
          <w:lang w:bidi="th-TH"/>
        </w:rPr>
        <w:tab/>
      </w:r>
      <w:r w:rsidR="00EC3584">
        <w:rPr>
          <w:sz w:val="28"/>
          <w:szCs w:val="20"/>
          <w:cs/>
          <w:lang w:bidi="th-TH"/>
        </w:rPr>
        <w:tab/>
      </w:r>
      <w:r w:rsidRPr="00034AAF">
        <w:rPr>
          <w:b w:val="0"/>
          <w:noProof/>
          <w:sz w:val="24"/>
          <w:szCs w:val="20"/>
        </w:rPr>
        <w:drawing>
          <wp:inline distT="0" distB="0" distL="0" distR="0" wp14:anchorId="3136D1DE" wp14:editId="1F1E075E">
            <wp:extent cx="109728" cy="122637"/>
            <wp:effectExtent l="0" t="0" r="0" b="0"/>
            <wp:docPr id="289" name="Picture 2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rcle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9728" cy="122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4AAF">
        <w:rPr>
          <w:b w:val="0"/>
          <w:sz w:val="24"/>
          <w:szCs w:val="20"/>
        </w:rPr>
        <w:t xml:space="preserve"> ไม่มีคนดูแล          </w:t>
      </w:r>
      <w:r w:rsidR="00DD2978">
        <w:rPr>
          <w:b w:val="0"/>
          <w:sz w:val="24"/>
          <w:szCs w:val="20"/>
          <w:cs/>
          <w:lang w:bidi="th-TH"/>
        </w:rPr>
        <w:tab/>
      </w:r>
      <w:r w:rsidRPr="00034AAF">
        <w:rPr>
          <w:b w:val="0"/>
          <w:noProof/>
          <w:sz w:val="24"/>
          <w:szCs w:val="20"/>
        </w:rPr>
        <w:drawing>
          <wp:inline distT="0" distB="0" distL="0" distR="0" wp14:anchorId="5E0D7332" wp14:editId="45091B08">
            <wp:extent cx="109728" cy="122637"/>
            <wp:effectExtent l="0" t="0" r="0" b="0"/>
            <wp:docPr id="290" name="Picture 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rcle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9728" cy="122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4AAF">
        <w:rPr>
          <w:b w:val="0"/>
          <w:sz w:val="24"/>
          <w:szCs w:val="20"/>
        </w:rPr>
        <w:t xml:space="preserve"> มีคนดูแล คือ </w:t>
      </w:r>
      <w:r w:rsidRPr="00034AAF">
        <w:rPr>
          <w:b w:val="0"/>
          <w:noProof/>
          <w:sz w:val="24"/>
          <w:szCs w:val="20"/>
        </w:rPr>
        <w:drawing>
          <wp:inline distT="0" distB="0" distL="0" distR="0" wp14:anchorId="095EE1E5" wp14:editId="180CB575">
            <wp:extent cx="914400" cy="228600"/>
            <wp:effectExtent l="0" t="0" r="0" b="0"/>
            <wp:docPr id="291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yBox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4AAF">
        <w:rPr>
          <w:b w:val="0"/>
          <w:sz w:val="24"/>
          <w:szCs w:val="20"/>
        </w:rPr>
        <w:t xml:space="preserve">            </w:t>
      </w:r>
    </w:p>
    <w:p w14:paraId="1F8D09C8" w14:textId="3E27DF48" w:rsidR="00BF4BF2" w:rsidRPr="00034AAF" w:rsidRDefault="00000000" w:rsidP="00EC3584">
      <w:pPr>
        <w:spacing w:after="0" w:line="240" w:lineRule="auto"/>
        <w:rPr>
          <w:sz w:val="28"/>
          <w:szCs w:val="20"/>
        </w:rPr>
      </w:pPr>
      <w:r w:rsidRPr="00034AAF">
        <w:rPr>
          <w:sz w:val="28"/>
          <w:szCs w:val="20"/>
        </w:rPr>
        <w:t>ความต้องการความช่วยเหลือ</w:t>
      </w:r>
      <w:r w:rsidR="00EC3584">
        <w:rPr>
          <w:sz w:val="28"/>
          <w:szCs w:val="20"/>
          <w:cs/>
          <w:lang w:bidi="th-TH"/>
        </w:rPr>
        <w:tab/>
      </w:r>
      <w:r w:rsidR="00EC3584">
        <w:rPr>
          <w:sz w:val="28"/>
          <w:szCs w:val="20"/>
          <w:cs/>
          <w:lang w:bidi="th-TH"/>
        </w:rPr>
        <w:tab/>
      </w:r>
      <w:r w:rsidRPr="00034AAF">
        <w:rPr>
          <w:b w:val="0"/>
          <w:noProof/>
          <w:sz w:val="24"/>
          <w:szCs w:val="20"/>
        </w:rPr>
        <w:drawing>
          <wp:inline distT="0" distB="0" distL="0" distR="0" wp14:anchorId="3A9A03E0" wp14:editId="41936EF5">
            <wp:extent cx="109728" cy="122637"/>
            <wp:effectExtent l="0" t="0" r="0" b="0"/>
            <wp:docPr id="292" name="Picture 2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rcle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9728" cy="122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4AAF">
        <w:rPr>
          <w:b w:val="0"/>
          <w:sz w:val="24"/>
          <w:szCs w:val="20"/>
        </w:rPr>
        <w:t xml:space="preserve"> ไม่ต้องการ            </w:t>
      </w:r>
      <w:r w:rsidR="00BF390C">
        <w:rPr>
          <w:b w:val="0"/>
          <w:sz w:val="24"/>
          <w:szCs w:val="20"/>
          <w:cs/>
          <w:lang w:bidi="th-TH"/>
        </w:rPr>
        <w:tab/>
      </w:r>
      <w:r w:rsidRPr="00034AAF">
        <w:rPr>
          <w:b w:val="0"/>
          <w:noProof/>
          <w:sz w:val="24"/>
          <w:szCs w:val="20"/>
        </w:rPr>
        <w:drawing>
          <wp:inline distT="0" distB="0" distL="0" distR="0" wp14:anchorId="50148AE3" wp14:editId="3F211728">
            <wp:extent cx="109728" cy="122637"/>
            <wp:effectExtent l="0" t="0" r="0" b="0"/>
            <wp:docPr id="293" name="Picture 2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rcle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9728" cy="122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4AAF">
        <w:rPr>
          <w:b w:val="0"/>
          <w:sz w:val="24"/>
          <w:szCs w:val="20"/>
        </w:rPr>
        <w:t xml:space="preserve"> ต้องการ คือ </w:t>
      </w:r>
      <w:r w:rsidRPr="00034AAF">
        <w:rPr>
          <w:b w:val="0"/>
          <w:noProof/>
          <w:sz w:val="24"/>
          <w:szCs w:val="20"/>
        </w:rPr>
        <w:drawing>
          <wp:inline distT="0" distB="0" distL="0" distR="0" wp14:anchorId="73823A90" wp14:editId="660D88C4">
            <wp:extent cx="914400" cy="228600"/>
            <wp:effectExtent l="0" t="0" r="0" b="0"/>
            <wp:docPr id="294" name="Picture 2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yBox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4AAF">
        <w:rPr>
          <w:b w:val="0"/>
          <w:sz w:val="24"/>
          <w:szCs w:val="20"/>
        </w:rPr>
        <w:t xml:space="preserve">            </w:t>
      </w:r>
    </w:p>
    <w:p w14:paraId="6BDA52C1" w14:textId="2C070FF3" w:rsidR="00BF4BF2" w:rsidRPr="00034AAF" w:rsidRDefault="00DD2978" w:rsidP="00DD2978">
      <w:pPr>
        <w:spacing w:after="0" w:line="240" w:lineRule="auto"/>
        <w:rPr>
          <w:sz w:val="28"/>
          <w:szCs w:val="20"/>
        </w:rPr>
      </w:pPr>
      <w:r w:rsidRPr="00034AAF">
        <w:rPr>
          <w:sz w:val="28"/>
          <w:szCs w:val="20"/>
        </w:rPr>
        <w:t>สวัสดิการ</w:t>
      </w:r>
      <w:r>
        <w:rPr>
          <w:sz w:val="28"/>
          <w:szCs w:val="20"/>
          <w:cs/>
          <w:lang w:bidi="th-TH"/>
        </w:rPr>
        <w:tab/>
      </w:r>
      <w:r w:rsidR="00000000" w:rsidRPr="00034AAF">
        <w:rPr>
          <w:b w:val="0"/>
          <w:noProof/>
          <w:sz w:val="24"/>
          <w:szCs w:val="20"/>
        </w:rPr>
        <w:drawing>
          <wp:inline distT="0" distB="0" distL="0" distR="0" wp14:anchorId="3044BB1E" wp14:editId="57CB47A9">
            <wp:extent cx="109728" cy="122637"/>
            <wp:effectExtent l="0" t="0" r="0" b="0"/>
            <wp:docPr id="295" name="Picture 2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rcle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9728" cy="122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 w:rsidRPr="00034AAF">
        <w:rPr>
          <w:b w:val="0"/>
          <w:sz w:val="24"/>
          <w:szCs w:val="20"/>
        </w:rPr>
        <w:t xml:space="preserve"> บัตรทอง            </w:t>
      </w:r>
      <w:r>
        <w:rPr>
          <w:b w:val="0"/>
          <w:sz w:val="24"/>
          <w:szCs w:val="20"/>
          <w:cs/>
          <w:lang w:bidi="th-TH"/>
        </w:rPr>
        <w:tab/>
      </w:r>
      <w:r w:rsidR="00000000" w:rsidRPr="00034AAF">
        <w:rPr>
          <w:b w:val="0"/>
          <w:noProof/>
          <w:sz w:val="24"/>
          <w:szCs w:val="20"/>
        </w:rPr>
        <w:drawing>
          <wp:inline distT="0" distB="0" distL="0" distR="0" wp14:anchorId="2C890F76" wp14:editId="2122FF61">
            <wp:extent cx="109728" cy="122637"/>
            <wp:effectExtent l="0" t="0" r="0" b="0"/>
            <wp:docPr id="296" name="Picture 2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rcle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9728" cy="122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 w:rsidRPr="00034AAF">
        <w:rPr>
          <w:b w:val="0"/>
          <w:sz w:val="24"/>
          <w:szCs w:val="20"/>
        </w:rPr>
        <w:t xml:space="preserve"> ประกันสังคม      </w:t>
      </w:r>
      <w:r>
        <w:rPr>
          <w:b w:val="0"/>
          <w:sz w:val="24"/>
          <w:szCs w:val="20"/>
          <w:cs/>
          <w:lang w:bidi="th-TH"/>
        </w:rPr>
        <w:tab/>
      </w:r>
      <w:r w:rsidR="00000000" w:rsidRPr="00034AAF">
        <w:rPr>
          <w:b w:val="0"/>
          <w:noProof/>
          <w:sz w:val="24"/>
          <w:szCs w:val="20"/>
        </w:rPr>
        <w:drawing>
          <wp:inline distT="0" distB="0" distL="0" distR="0" wp14:anchorId="56ABFA16" wp14:editId="1EA613A2">
            <wp:extent cx="109728" cy="122637"/>
            <wp:effectExtent l="0" t="0" r="0" b="0"/>
            <wp:docPr id="297" name="Picture 2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rcle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9728" cy="122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 w:rsidRPr="00034AAF">
        <w:rPr>
          <w:b w:val="0"/>
          <w:sz w:val="24"/>
          <w:szCs w:val="20"/>
        </w:rPr>
        <w:t xml:space="preserve"> จ่ายเอง            </w:t>
      </w:r>
      <w:r>
        <w:rPr>
          <w:b w:val="0"/>
          <w:sz w:val="24"/>
          <w:szCs w:val="20"/>
          <w:cs/>
          <w:lang w:bidi="th-TH"/>
        </w:rPr>
        <w:tab/>
      </w:r>
      <w:r w:rsidR="00000000" w:rsidRPr="00034AAF">
        <w:rPr>
          <w:b w:val="0"/>
          <w:noProof/>
          <w:sz w:val="24"/>
          <w:szCs w:val="20"/>
        </w:rPr>
        <w:drawing>
          <wp:inline distT="0" distB="0" distL="0" distR="0" wp14:anchorId="644BE812" wp14:editId="4F12D98C">
            <wp:extent cx="109728" cy="122637"/>
            <wp:effectExtent l="0" t="0" r="0" b="0"/>
            <wp:docPr id="298" name="Picture 2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rcle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9728" cy="122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 w:rsidRPr="00034AAF">
        <w:rPr>
          <w:b w:val="0"/>
          <w:sz w:val="24"/>
          <w:szCs w:val="20"/>
        </w:rPr>
        <w:t xml:space="preserve"> ข้าราชการ            </w:t>
      </w:r>
    </w:p>
    <w:p w14:paraId="31A5A0F7" w14:textId="77777777" w:rsidR="00BF4BF2" w:rsidRPr="00034AAF" w:rsidRDefault="00000000">
      <w:pPr>
        <w:pStyle w:val="Title"/>
        <w:rPr>
          <w:sz w:val="48"/>
          <w:szCs w:val="48"/>
        </w:rPr>
      </w:pPr>
      <w:r w:rsidRPr="00034AAF">
        <w:rPr>
          <w:sz w:val="48"/>
          <w:szCs w:val="48"/>
        </w:rPr>
        <w:t>ส่วนที่ 5: ข้อมูลระบบพลังงานไฟฟ้าในครัวเรือน</w:t>
      </w:r>
    </w:p>
    <w:p w14:paraId="3A1CE37F" w14:textId="77777777" w:rsidR="00BF4BF2" w:rsidRPr="00034AAF" w:rsidRDefault="00000000">
      <w:pPr>
        <w:pStyle w:val="Heading1"/>
        <w:rPr>
          <w:sz w:val="24"/>
          <w:szCs w:val="24"/>
        </w:rPr>
      </w:pPr>
      <w:r w:rsidRPr="00034AAF">
        <w:rPr>
          <w:sz w:val="24"/>
          <w:szCs w:val="24"/>
        </w:rPr>
        <w:t>ส่วนที่ 1: การใช้พลังงานไฟฟ้า และความต้องการ</w:t>
      </w:r>
    </w:p>
    <w:p w14:paraId="00027C8F" w14:textId="465D098D" w:rsidR="00BF4BF2" w:rsidRPr="00034AAF" w:rsidRDefault="00000000" w:rsidP="00DD2978">
      <w:pPr>
        <w:spacing w:after="0" w:line="240" w:lineRule="auto"/>
        <w:rPr>
          <w:sz w:val="28"/>
          <w:szCs w:val="20"/>
        </w:rPr>
      </w:pPr>
      <w:r w:rsidRPr="00034AAF">
        <w:rPr>
          <w:sz w:val="28"/>
          <w:szCs w:val="20"/>
        </w:rPr>
        <w:t>ครัวเรือนมีไฟฟ้าหรือไม่</w:t>
      </w:r>
      <w:r w:rsidR="00EC3584">
        <w:rPr>
          <w:sz w:val="28"/>
          <w:szCs w:val="20"/>
          <w:cs/>
          <w:lang w:bidi="th-TH"/>
        </w:rPr>
        <w:tab/>
      </w:r>
      <w:r w:rsidR="00DD2978">
        <w:rPr>
          <w:sz w:val="28"/>
          <w:szCs w:val="20"/>
          <w:cs/>
          <w:lang w:bidi="th-TH"/>
        </w:rPr>
        <w:tab/>
      </w:r>
      <w:r w:rsidRPr="00034AAF">
        <w:rPr>
          <w:b w:val="0"/>
          <w:noProof/>
          <w:sz w:val="24"/>
          <w:szCs w:val="20"/>
        </w:rPr>
        <w:drawing>
          <wp:inline distT="0" distB="0" distL="0" distR="0" wp14:anchorId="2130B5FD" wp14:editId="64C2747D">
            <wp:extent cx="109728" cy="122637"/>
            <wp:effectExtent l="0" t="0" r="0" b="0"/>
            <wp:docPr id="299" name="Picture 2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rcle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9728" cy="122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4AAF">
        <w:rPr>
          <w:b w:val="0"/>
          <w:sz w:val="24"/>
          <w:szCs w:val="20"/>
        </w:rPr>
        <w:t xml:space="preserve"> มีไฟฟ้า</w:t>
      </w:r>
      <w:r w:rsidR="00DD2978">
        <w:rPr>
          <w:rFonts w:hint="cs"/>
          <w:b w:val="0"/>
          <w:sz w:val="24"/>
          <w:szCs w:val="20"/>
          <w:cs/>
          <w:lang w:bidi="th-TH"/>
        </w:rPr>
        <w:t xml:space="preserve"> </w:t>
      </w:r>
      <w:r w:rsidR="00DD2978" w:rsidRPr="00DD2978">
        <w:rPr>
          <w:rFonts w:asciiTheme="majorBidi" w:hAnsiTheme="majorBidi" w:cstheme="majorBidi"/>
          <w:b w:val="0"/>
          <w:szCs w:val="24"/>
          <w:cs/>
          <w:lang w:bidi="th-TH"/>
        </w:rPr>
        <w:t>และ</w:t>
      </w:r>
      <w:r w:rsidR="00DD2978">
        <w:rPr>
          <w:rFonts w:asciiTheme="majorBidi" w:hAnsiTheme="majorBidi" w:cstheme="majorBidi" w:hint="cs"/>
          <w:b w:val="0"/>
          <w:szCs w:val="24"/>
          <w:cs/>
          <w:lang w:bidi="th-TH"/>
        </w:rPr>
        <w:t>เป็นพลังงาน</w:t>
      </w:r>
      <w:r w:rsidR="00DD2978" w:rsidRPr="00DD2978">
        <w:rPr>
          <w:rFonts w:asciiTheme="majorBidi" w:hAnsiTheme="majorBidi" w:cstheme="majorBidi"/>
          <w:b w:val="0"/>
          <w:szCs w:val="24"/>
          <w:cs/>
          <w:lang w:bidi="th-TH"/>
        </w:rPr>
        <w:t>จาก</w:t>
      </w:r>
      <w:r w:rsidR="00DD2978" w:rsidRPr="00DD2978">
        <w:rPr>
          <w:rFonts w:hint="cs"/>
          <w:b w:val="0"/>
          <w:szCs w:val="24"/>
          <w:cs/>
          <w:lang w:bidi="th-TH"/>
        </w:rPr>
        <w:t xml:space="preserve"> </w:t>
      </w:r>
      <w:r w:rsidR="00DD2978" w:rsidRPr="00034AAF">
        <w:rPr>
          <w:b w:val="0"/>
          <w:noProof/>
          <w:sz w:val="24"/>
          <w:szCs w:val="20"/>
        </w:rPr>
        <w:drawing>
          <wp:inline distT="0" distB="0" distL="0" distR="0" wp14:anchorId="5AEF0B5D" wp14:editId="6C3C0C2C">
            <wp:extent cx="914400" cy="228600"/>
            <wp:effectExtent l="0" t="0" r="0" b="0"/>
            <wp:docPr id="2142110703" name="Picture 2142110703" descr="A white rectangular object with a black bord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2110703" name="Picture 2142110703" descr="A white rectangular object with a black bord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4AAF">
        <w:rPr>
          <w:b w:val="0"/>
          <w:sz w:val="24"/>
          <w:szCs w:val="20"/>
        </w:rPr>
        <w:t xml:space="preserve">            </w:t>
      </w:r>
      <w:r w:rsidR="00DD2978">
        <w:rPr>
          <w:b w:val="0"/>
          <w:sz w:val="24"/>
          <w:szCs w:val="20"/>
          <w:cs/>
          <w:lang w:bidi="th-TH"/>
        </w:rPr>
        <w:tab/>
      </w:r>
      <w:r w:rsidR="00DD2978">
        <w:rPr>
          <w:b w:val="0"/>
          <w:sz w:val="24"/>
          <w:szCs w:val="20"/>
          <w:cs/>
          <w:lang w:bidi="th-TH"/>
        </w:rPr>
        <w:tab/>
      </w:r>
      <w:r w:rsidRPr="00034AAF">
        <w:rPr>
          <w:b w:val="0"/>
          <w:noProof/>
          <w:sz w:val="24"/>
          <w:szCs w:val="20"/>
        </w:rPr>
        <w:drawing>
          <wp:inline distT="0" distB="0" distL="0" distR="0" wp14:anchorId="12FBC77D" wp14:editId="6020C559">
            <wp:extent cx="109728" cy="122637"/>
            <wp:effectExtent l="0" t="0" r="0" b="0"/>
            <wp:docPr id="300" name="Picture 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rcle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9728" cy="122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4AAF">
        <w:rPr>
          <w:b w:val="0"/>
          <w:sz w:val="24"/>
          <w:szCs w:val="20"/>
        </w:rPr>
        <w:t xml:space="preserve"> ไม่มีไฟฟ้า            </w:t>
      </w:r>
    </w:p>
    <w:p w14:paraId="4776A778" w14:textId="3D8DBFD2" w:rsidR="00BF4BF2" w:rsidRPr="00034AAF" w:rsidRDefault="00000000" w:rsidP="00DD2978">
      <w:pPr>
        <w:spacing w:after="0" w:line="240" w:lineRule="auto"/>
        <w:rPr>
          <w:sz w:val="28"/>
          <w:szCs w:val="20"/>
        </w:rPr>
      </w:pPr>
      <w:r w:rsidRPr="00034AAF">
        <w:rPr>
          <w:sz w:val="28"/>
          <w:szCs w:val="20"/>
        </w:rPr>
        <w:t>ต้องการไฟฟ้าใช้เพิ่มในครัวเรือนไหม</w:t>
      </w:r>
      <w:r w:rsidR="00EC3584">
        <w:rPr>
          <w:sz w:val="28"/>
          <w:szCs w:val="20"/>
          <w:cs/>
          <w:lang w:bidi="th-TH"/>
        </w:rPr>
        <w:tab/>
      </w:r>
      <w:r w:rsidRPr="00034AAF">
        <w:rPr>
          <w:b w:val="0"/>
          <w:noProof/>
          <w:sz w:val="24"/>
          <w:szCs w:val="20"/>
        </w:rPr>
        <w:drawing>
          <wp:inline distT="0" distB="0" distL="0" distR="0" wp14:anchorId="1ABF240F" wp14:editId="31D71D7B">
            <wp:extent cx="109728" cy="122637"/>
            <wp:effectExtent l="0" t="0" r="0" b="0"/>
            <wp:docPr id="302" name="Picture 3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rcle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9728" cy="122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4AAF">
        <w:rPr>
          <w:b w:val="0"/>
          <w:sz w:val="24"/>
          <w:szCs w:val="20"/>
        </w:rPr>
        <w:t xml:space="preserve"> ไม่ต้องการเพิ่มในครัวเรือน     </w:t>
      </w:r>
      <w:r w:rsidR="00DD2978">
        <w:rPr>
          <w:b w:val="0"/>
          <w:sz w:val="24"/>
          <w:szCs w:val="20"/>
          <w:cs/>
          <w:lang w:bidi="th-TH"/>
        </w:rPr>
        <w:tab/>
      </w:r>
      <w:r w:rsidRPr="00034AAF">
        <w:rPr>
          <w:b w:val="0"/>
          <w:noProof/>
          <w:sz w:val="24"/>
          <w:szCs w:val="20"/>
        </w:rPr>
        <w:drawing>
          <wp:inline distT="0" distB="0" distL="0" distR="0" wp14:anchorId="2492CB3B" wp14:editId="2E8B5E37">
            <wp:extent cx="109728" cy="122637"/>
            <wp:effectExtent l="0" t="0" r="0" b="0"/>
            <wp:docPr id="303" name="Picture 3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rcle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9728" cy="122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4AAF">
        <w:rPr>
          <w:b w:val="0"/>
          <w:sz w:val="24"/>
          <w:szCs w:val="20"/>
        </w:rPr>
        <w:t xml:space="preserve"> ต้องการเพิ่มในครัวเรือน            </w:t>
      </w:r>
    </w:p>
    <w:p w14:paraId="1ED5DA99" w14:textId="7FA6ADC5" w:rsidR="00B67BE0" w:rsidRPr="00B67BE0" w:rsidRDefault="00000000" w:rsidP="00B67BE0">
      <w:pPr>
        <w:spacing w:after="0" w:line="240" w:lineRule="auto"/>
        <w:rPr>
          <w:sz w:val="28"/>
          <w:szCs w:val="20"/>
        </w:rPr>
      </w:pPr>
      <w:r w:rsidRPr="00034AAF">
        <w:rPr>
          <w:sz w:val="28"/>
          <w:szCs w:val="20"/>
        </w:rPr>
        <w:t>หากต้องการไฟฟ้าเพิ่มเติม ยินดีจ่ายค่าติดตั้งหรือไม่</w:t>
      </w:r>
      <w:r w:rsidR="00B67BE0" w:rsidRPr="00B67BE0">
        <w:rPr>
          <w:rFonts w:ascii="Consolas" w:eastAsia="Times New Roman" w:hAnsi="Consolas" w:cs="Angsana New"/>
          <w:b w:val="0"/>
          <w:color w:val="CE9178"/>
          <w:sz w:val="21"/>
          <w:szCs w:val="21"/>
          <w:lang w:bidi="th-TH"/>
        </w:rPr>
        <w:t xml:space="preserve"> </w:t>
      </w:r>
      <w:r w:rsidR="00B67BE0" w:rsidRPr="00B67BE0">
        <w:rPr>
          <w:sz w:val="28"/>
          <w:szCs w:val="20"/>
        </w:rPr>
        <w:t> </w:t>
      </w:r>
      <w:r w:rsidR="00B67BE0" w:rsidRPr="00B67BE0">
        <w:rPr>
          <w:rFonts w:asciiTheme="majorBidi" w:hAnsiTheme="majorBidi" w:cstheme="majorBidi"/>
          <w:sz w:val="28"/>
          <w:szCs w:val="28"/>
        </w:rPr>
        <w:t>(</w:t>
      </w:r>
      <w:r w:rsidR="00B67BE0" w:rsidRPr="00B67BE0">
        <w:rPr>
          <w:rFonts w:asciiTheme="majorBidi" w:hAnsiTheme="majorBidi" w:cstheme="majorBidi"/>
          <w:sz w:val="28"/>
          <w:szCs w:val="28"/>
          <w:cs/>
          <w:lang w:bidi="th-TH"/>
        </w:rPr>
        <w:t>ประมาณ</w:t>
      </w:r>
      <w:r w:rsidR="00B67BE0" w:rsidRPr="00B67BE0">
        <w:rPr>
          <w:rFonts w:asciiTheme="majorBidi" w:hAnsiTheme="majorBidi" w:cstheme="majorBidi"/>
          <w:sz w:val="28"/>
          <w:szCs w:val="28"/>
        </w:rPr>
        <w:t xml:space="preserve">1,000-2,000 </w:t>
      </w:r>
      <w:r w:rsidR="00B67BE0" w:rsidRPr="00B67BE0">
        <w:rPr>
          <w:rFonts w:asciiTheme="majorBidi" w:hAnsiTheme="majorBidi" w:cstheme="majorBidi"/>
          <w:sz w:val="28"/>
          <w:szCs w:val="28"/>
          <w:cs/>
          <w:lang w:bidi="th-TH"/>
        </w:rPr>
        <w:t xml:space="preserve">บาท สำหรับหลอดไฟ </w:t>
      </w:r>
      <w:r w:rsidR="00B67BE0" w:rsidRPr="00B67BE0">
        <w:rPr>
          <w:rFonts w:asciiTheme="majorBidi" w:hAnsiTheme="majorBidi" w:cstheme="majorBidi"/>
          <w:sz w:val="28"/>
          <w:szCs w:val="28"/>
        </w:rPr>
        <w:t xml:space="preserve">4 </w:t>
      </w:r>
      <w:r w:rsidR="00B67BE0" w:rsidRPr="00B67BE0">
        <w:rPr>
          <w:rFonts w:asciiTheme="majorBidi" w:hAnsiTheme="majorBidi" w:cstheme="majorBidi"/>
          <w:sz w:val="28"/>
          <w:szCs w:val="28"/>
          <w:cs/>
          <w:lang w:bidi="th-TH"/>
        </w:rPr>
        <w:t>ดวง)</w:t>
      </w:r>
    </w:p>
    <w:p w14:paraId="57D5EED2" w14:textId="325A7C4A" w:rsidR="00BF4BF2" w:rsidRPr="00034AAF" w:rsidRDefault="00B67BE0" w:rsidP="00DD2978">
      <w:pPr>
        <w:spacing w:after="0" w:line="240" w:lineRule="auto"/>
        <w:rPr>
          <w:sz w:val="28"/>
          <w:szCs w:val="20"/>
        </w:rPr>
      </w:pPr>
      <w:r w:rsidRPr="00034AAF">
        <w:rPr>
          <w:b w:val="0"/>
          <w:noProof/>
          <w:sz w:val="24"/>
          <w:szCs w:val="20"/>
        </w:rPr>
        <w:drawing>
          <wp:inline distT="0" distB="0" distL="0" distR="0" wp14:anchorId="15945EAD" wp14:editId="7800E291">
            <wp:extent cx="109728" cy="122637"/>
            <wp:effectExtent l="0" t="0" r="0" b="0"/>
            <wp:docPr id="1314403465" name="Picture 13144034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rcle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9728" cy="122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34AAF">
        <w:rPr>
          <w:b w:val="0"/>
          <w:sz w:val="24"/>
          <w:szCs w:val="20"/>
        </w:rPr>
        <w:t xml:space="preserve"> </w:t>
      </w:r>
      <w:r w:rsidRPr="00B67BE0">
        <w:rPr>
          <w:rFonts w:asciiTheme="majorBidi" w:hAnsiTheme="majorBidi" w:cstheme="majorBidi"/>
          <w:b w:val="0"/>
          <w:sz w:val="24"/>
          <w:szCs w:val="24"/>
          <w:cs/>
          <w:lang w:bidi="th-TH"/>
        </w:rPr>
        <w:t>ยินดีจ่ายเงินค่าติดตั้ง</w:t>
      </w:r>
      <w:r w:rsidR="00EC3584" w:rsidRPr="00B67BE0">
        <w:rPr>
          <w:rFonts w:asciiTheme="majorBidi" w:hAnsiTheme="majorBidi" w:cstheme="majorBidi"/>
          <w:b w:val="0"/>
          <w:sz w:val="24"/>
          <w:szCs w:val="24"/>
          <w:cs/>
          <w:lang w:bidi="th-TH"/>
        </w:rPr>
        <w:tab/>
      </w:r>
      <w:r w:rsidR="00DD2978">
        <w:rPr>
          <w:sz w:val="28"/>
          <w:szCs w:val="20"/>
          <w:cs/>
          <w:lang w:bidi="th-TH"/>
        </w:rPr>
        <w:tab/>
      </w:r>
      <w:r w:rsidR="00000000" w:rsidRPr="00034AAF">
        <w:rPr>
          <w:b w:val="0"/>
          <w:noProof/>
          <w:sz w:val="24"/>
          <w:szCs w:val="20"/>
        </w:rPr>
        <w:drawing>
          <wp:inline distT="0" distB="0" distL="0" distR="0" wp14:anchorId="33AA3E45" wp14:editId="2523B230">
            <wp:extent cx="109728" cy="122637"/>
            <wp:effectExtent l="0" t="0" r="0" b="0"/>
            <wp:docPr id="304" name="Picture 3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rcle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9728" cy="122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 w:rsidRPr="00034AAF">
        <w:rPr>
          <w:b w:val="0"/>
          <w:sz w:val="24"/>
          <w:szCs w:val="20"/>
        </w:rPr>
        <w:t xml:space="preserve"> ไม่ยอมจ่ายเพิ่ม            </w:t>
      </w:r>
      <w:r w:rsidR="00DD2978">
        <w:rPr>
          <w:b w:val="0"/>
          <w:sz w:val="24"/>
          <w:szCs w:val="20"/>
          <w:cs/>
          <w:lang w:bidi="th-TH"/>
        </w:rPr>
        <w:tab/>
      </w:r>
      <w:r w:rsidR="00000000" w:rsidRPr="00034AAF">
        <w:rPr>
          <w:b w:val="0"/>
          <w:noProof/>
          <w:sz w:val="24"/>
          <w:szCs w:val="20"/>
        </w:rPr>
        <w:drawing>
          <wp:inline distT="0" distB="0" distL="0" distR="0" wp14:anchorId="65779C19" wp14:editId="38AC61EB">
            <wp:extent cx="109728" cy="122637"/>
            <wp:effectExtent l="0" t="0" r="0" b="0"/>
            <wp:docPr id="305" name="Picture 3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ircle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9728" cy="122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 w:rsidRPr="00034AAF">
        <w:rPr>
          <w:b w:val="0"/>
          <w:sz w:val="24"/>
          <w:szCs w:val="20"/>
        </w:rPr>
        <w:t xml:space="preserve"> อื่น ๆ </w:t>
      </w:r>
      <w:r w:rsidR="00000000" w:rsidRPr="00034AAF">
        <w:rPr>
          <w:b w:val="0"/>
          <w:noProof/>
          <w:sz w:val="24"/>
          <w:szCs w:val="20"/>
        </w:rPr>
        <w:drawing>
          <wp:inline distT="0" distB="0" distL="0" distR="0" wp14:anchorId="4835515B" wp14:editId="407EF9DC">
            <wp:extent cx="914400" cy="228600"/>
            <wp:effectExtent l="0" t="0" r="0" b="0"/>
            <wp:docPr id="306" name="Picture 3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yBox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00000" w:rsidRPr="00034AAF">
        <w:rPr>
          <w:b w:val="0"/>
          <w:sz w:val="24"/>
          <w:szCs w:val="20"/>
        </w:rPr>
        <w:t xml:space="preserve">            </w:t>
      </w:r>
    </w:p>
    <w:sectPr w:rsidR="00BF4BF2" w:rsidRPr="00034AAF" w:rsidSect="00034616">
      <w:pgSz w:w="12240" w:h="15840"/>
      <w:pgMar w:top="283" w:right="567" w:bottom="283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29" type="#_x0000_t75" style="width:25.8pt;height:28.8pt;visibility:visible;mso-wrap-style:square" o:bullet="t">
        <v:imagedata r:id="rId1" o:title=""/>
      </v:shape>
    </w:pict>
  </w:numPicBullet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27903331">
    <w:abstractNumId w:val="8"/>
  </w:num>
  <w:num w:numId="2" w16cid:durableId="826478653">
    <w:abstractNumId w:val="6"/>
  </w:num>
  <w:num w:numId="3" w16cid:durableId="42798546">
    <w:abstractNumId w:val="5"/>
  </w:num>
  <w:num w:numId="4" w16cid:durableId="505441288">
    <w:abstractNumId w:val="4"/>
  </w:num>
  <w:num w:numId="5" w16cid:durableId="1059279729">
    <w:abstractNumId w:val="7"/>
  </w:num>
  <w:num w:numId="6" w16cid:durableId="716516008">
    <w:abstractNumId w:val="3"/>
  </w:num>
  <w:num w:numId="7" w16cid:durableId="1569072797">
    <w:abstractNumId w:val="2"/>
  </w:num>
  <w:num w:numId="8" w16cid:durableId="1126197422">
    <w:abstractNumId w:val="1"/>
  </w:num>
  <w:num w:numId="9" w16cid:durableId="927511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34AAF"/>
    <w:rsid w:val="0006063C"/>
    <w:rsid w:val="0015074B"/>
    <w:rsid w:val="0029639D"/>
    <w:rsid w:val="00326F90"/>
    <w:rsid w:val="005D20B3"/>
    <w:rsid w:val="008665E3"/>
    <w:rsid w:val="0093335C"/>
    <w:rsid w:val="009C5B28"/>
    <w:rsid w:val="00AA1D8D"/>
    <w:rsid w:val="00AA3E12"/>
    <w:rsid w:val="00B47730"/>
    <w:rsid w:val="00B67BE0"/>
    <w:rsid w:val="00BF390C"/>
    <w:rsid w:val="00BF4BF2"/>
    <w:rsid w:val="00C908B6"/>
    <w:rsid w:val="00CB0664"/>
    <w:rsid w:val="00DD2978"/>
    <w:rsid w:val="00EC3584"/>
    <w:rsid w:val="00EF3D56"/>
    <w:rsid w:val="00F77B7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E743849"/>
  <w14:defaultImageDpi w14:val="300"/>
  <w15:docId w15:val="{4EB173DA-C23A-4234-BFEB-64067F9A4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Angsana New" w:hAnsi="Angsana New"/>
      <w:b/>
      <w:sz w:val="3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1894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28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3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83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50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32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image" Target="media/image3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5</Pages>
  <Words>1370</Words>
  <Characters>7812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9164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Boonyarit S.</cp:lastModifiedBy>
  <cp:revision>2</cp:revision>
  <dcterms:created xsi:type="dcterms:W3CDTF">2013-12-23T23:15:00Z</dcterms:created>
  <dcterms:modified xsi:type="dcterms:W3CDTF">2025-02-14T05:20:00Z</dcterms:modified>
  <cp:category/>
</cp:coreProperties>
</file>